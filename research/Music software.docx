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6B904" w14:textId="77777777" w:rsidR="00395D0A" w:rsidRDefault="00395D0A" w:rsidP="00395D0A">
      <w:pPr>
        <w:pStyle w:val="Title"/>
      </w:pPr>
      <w:r>
        <w:t>Music Software</w:t>
      </w:r>
    </w:p>
    <w:p w14:paraId="50925273" w14:textId="77777777" w:rsidR="00395D0A" w:rsidRDefault="00395D0A" w:rsidP="00395D0A">
      <w:r>
        <w:t>Bastiaan Lichtenbelt</w:t>
      </w:r>
    </w:p>
    <w:p w14:paraId="02FAFFFD" w14:textId="77777777" w:rsidR="00395D0A" w:rsidRDefault="00395D0A" w:rsidP="00395D0A">
      <w:r>
        <w:t>490849</w:t>
      </w:r>
    </w:p>
    <w:p w14:paraId="648F79BE" w14:textId="77777777" w:rsidR="00395D0A" w:rsidRDefault="00395D0A">
      <w:r>
        <w:br w:type="page"/>
      </w:r>
    </w:p>
    <w:sdt>
      <w:sdtPr>
        <w:rPr>
          <w:rFonts w:asciiTheme="minorHAnsi" w:eastAsiaTheme="minorEastAsia" w:hAnsiTheme="minorHAnsi" w:cstheme="minorBidi"/>
          <w:b w:val="0"/>
          <w:bCs w:val="0"/>
          <w:color w:val="auto"/>
          <w:sz w:val="22"/>
          <w:szCs w:val="22"/>
        </w:rPr>
        <w:id w:val="-769859664"/>
        <w:docPartObj>
          <w:docPartGallery w:val="Table of Contents"/>
          <w:docPartUnique/>
        </w:docPartObj>
      </w:sdtPr>
      <w:sdtEndPr>
        <w:rPr>
          <w:noProof/>
        </w:rPr>
      </w:sdtEndPr>
      <w:sdtContent>
        <w:p w14:paraId="52BFB0B4" w14:textId="7F941CE1" w:rsidR="00395D0A" w:rsidRDefault="00395D0A">
          <w:pPr>
            <w:pStyle w:val="TOCHeading"/>
          </w:pPr>
          <w:r>
            <w:t>Table of Contents</w:t>
          </w:r>
        </w:p>
        <w:p w14:paraId="66C786B1" w14:textId="38DAC16C" w:rsidR="00395D0A" w:rsidRDefault="00395D0A">
          <w:pPr>
            <w:pStyle w:val="TOC1"/>
            <w:tabs>
              <w:tab w:val="right" w:leader="dot" w:pos="8630"/>
            </w:tabs>
            <w:rPr>
              <w:noProof/>
            </w:rPr>
          </w:pPr>
          <w:r>
            <w:fldChar w:fldCharType="begin"/>
          </w:r>
          <w:r>
            <w:instrText xml:space="preserve"> TOC \o "1-3" \h \z \u </w:instrText>
          </w:r>
          <w:r>
            <w:fldChar w:fldCharType="separate"/>
          </w:r>
          <w:hyperlink w:anchor="_Toc187655985" w:history="1">
            <w:r w:rsidRPr="00CC4E9B">
              <w:rPr>
                <w:rStyle w:val="Hyperlink"/>
                <w:noProof/>
              </w:rPr>
              <w:t>1.1. Introduction</w:t>
            </w:r>
            <w:r>
              <w:rPr>
                <w:noProof/>
                <w:webHidden/>
              </w:rPr>
              <w:tab/>
            </w:r>
            <w:r>
              <w:rPr>
                <w:noProof/>
                <w:webHidden/>
              </w:rPr>
              <w:fldChar w:fldCharType="begin"/>
            </w:r>
            <w:r>
              <w:rPr>
                <w:noProof/>
                <w:webHidden/>
              </w:rPr>
              <w:instrText xml:space="preserve"> PAGEREF _Toc187655985 \h </w:instrText>
            </w:r>
            <w:r>
              <w:rPr>
                <w:noProof/>
                <w:webHidden/>
              </w:rPr>
            </w:r>
            <w:r>
              <w:rPr>
                <w:noProof/>
                <w:webHidden/>
              </w:rPr>
              <w:fldChar w:fldCharType="separate"/>
            </w:r>
            <w:r>
              <w:rPr>
                <w:noProof/>
                <w:webHidden/>
              </w:rPr>
              <w:t>3</w:t>
            </w:r>
            <w:r>
              <w:rPr>
                <w:noProof/>
                <w:webHidden/>
              </w:rPr>
              <w:fldChar w:fldCharType="end"/>
            </w:r>
          </w:hyperlink>
        </w:p>
        <w:p w14:paraId="0F872898" w14:textId="5516EE48" w:rsidR="00395D0A" w:rsidRDefault="00395D0A">
          <w:pPr>
            <w:pStyle w:val="TOC2"/>
            <w:tabs>
              <w:tab w:val="right" w:leader="dot" w:pos="8630"/>
            </w:tabs>
            <w:rPr>
              <w:noProof/>
            </w:rPr>
          </w:pPr>
          <w:hyperlink w:anchor="_Toc187655986" w:history="1">
            <w:r w:rsidRPr="00CC4E9B">
              <w:rPr>
                <w:rStyle w:val="Hyperlink"/>
                <w:noProof/>
              </w:rPr>
              <w:t>1.1.1. Key Concepts in Music Software for Events</w:t>
            </w:r>
            <w:r>
              <w:rPr>
                <w:noProof/>
                <w:webHidden/>
              </w:rPr>
              <w:tab/>
            </w:r>
            <w:r>
              <w:rPr>
                <w:noProof/>
                <w:webHidden/>
              </w:rPr>
              <w:fldChar w:fldCharType="begin"/>
            </w:r>
            <w:r>
              <w:rPr>
                <w:noProof/>
                <w:webHidden/>
              </w:rPr>
              <w:instrText xml:space="preserve"> PAGEREF _Toc187655986 \h </w:instrText>
            </w:r>
            <w:r>
              <w:rPr>
                <w:noProof/>
                <w:webHidden/>
              </w:rPr>
            </w:r>
            <w:r>
              <w:rPr>
                <w:noProof/>
                <w:webHidden/>
              </w:rPr>
              <w:fldChar w:fldCharType="separate"/>
            </w:r>
            <w:r>
              <w:rPr>
                <w:noProof/>
                <w:webHidden/>
              </w:rPr>
              <w:t>3</w:t>
            </w:r>
            <w:r>
              <w:rPr>
                <w:noProof/>
                <w:webHidden/>
              </w:rPr>
              <w:fldChar w:fldCharType="end"/>
            </w:r>
          </w:hyperlink>
        </w:p>
        <w:p w14:paraId="4F2CFF19" w14:textId="0B4F9F9F" w:rsidR="00395D0A" w:rsidRDefault="00395D0A">
          <w:pPr>
            <w:pStyle w:val="TOC2"/>
            <w:tabs>
              <w:tab w:val="right" w:leader="dot" w:pos="8630"/>
            </w:tabs>
            <w:rPr>
              <w:noProof/>
            </w:rPr>
          </w:pPr>
          <w:hyperlink w:anchor="_Toc187655987" w:history="1">
            <w:r w:rsidRPr="00CC4E9B">
              <w:rPr>
                <w:rStyle w:val="Hyperlink"/>
                <w:noProof/>
              </w:rPr>
              <w:t>1.1.2. Event Scenario Examples</w:t>
            </w:r>
            <w:r>
              <w:rPr>
                <w:noProof/>
                <w:webHidden/>
              </w:rPr>
              <w:tab/>
            </w:r>
            <w:r>
              <w:rPr>
                <w:noProof/>
                <w:webHidden/>
              </w:rPr>
              <w:fldChar w:fldCharType="begin"/>
            </w:r>
            <w:r>
              <w:rPr>
                <w:noProof/>
                <w:webHidden/>
              </w:rPr>
              <w:instrText xml:space="preserve"> PAGEREF _Toc187655987 \h </w:instrText>
            </w:r>
            <w:r>
              <w:rPr>
                <w:noProof/>
                <w:webHidden/>
              </w:rPr>
            </w:r>
            <w:r>
              <w:rPr>
                <w:noProof/>
                <w:webHidden/>
              </w:rPr>
              <w:fldChar w:fldCharType="separate"/>
            </w:r>
            <w:r>
              <w:rPr>
                <w:noProof/>
                <w:webHidden/>
              </w:rPr>
              <w:t>4</w:t>
            </w:r>
            <w:r>
              <w:rPr>
                <w:noProof/>
                <w:webHidden/>
              </w:rPr>
              <w:fldChar w:fldCharType="end"/>
            </w:r>
          </w:hyperlink>
        </w:p>
        <w:p w14:paraId="0C433E8C" w14:textId="055CEA41" w:rsidR="00395D0A" w:rsidRDefault="00395D0A">
          <w:pPr>
            <w:pStyle w:val="TOC1"/>
            <w:tabs>
              <w:tab w:val="right" w:leader="dot" w:pos="8630"/>
            </w:tabs>
            <w:rPr>
              <w:noProof/>
            </w:rPr>
          </w:pPr>
          <w:hyperlink w:anchor="_Toc187655988" w:history="1">
            <w:r w:rsidRPr="00CC4E9B">
              <w:rPr>
                <w:rStyle w:val="Hyperlink"/>
                <w:noProof/>
              </w:rPr>
              <w:t>2.1. How Does Audio Work on a PC?</w:t>
            </w:r>
            <w:r>
              <w:rPr>
                <w:noProof/>
                <w:webHidden/>
              </w:rPr>
              <w:tab/>
            </w:r>
            <w:r>
              <w:rPr>
                <w:noProof/>
                <w:webHidden/>
              </w:rPr>
              <w:fldChar w:fldCharType="begin"/>
            </w:r>
            <w:r>
              <w:rPr>
                <w:noProof/>
                <w:webHidden/>
              </w:rPr>
              <w:instrText xml:space="preserve"> PAGEREF _Toc187655988 \h </w:instrText>
            </w:r>
            <w:r>
              <w:rPr>
                <w:noProof/>
                <w:webHidden/>
              </w:rPr>
            </w:r>
            <w:r>
              <w:rPr>
                <w:noProof/>
                <w:webHidden/>
              </w:rPr>
              <w:fldChar w:fldCharType="separate"/>
            </w:r>
            <w:r>
              <w:rPr>
                <w:noProof/>
                <w:webHidden/>
              </w:rPr>
              <w:t>5</w:t>
            </w:r>
            <w:r>
              <w:rPr>
                <w:noProof/>
                <w:webHidden/>
              </w:rPr>
              <w:fldChar w:fldCharType="end"/>
            </w:r>
          </w:hyperlink>
        </w:p>
        <w:p w14:paraId="0AC339E2" w14:textId="0889C451" w:rsidR="00395D0A" w:rsidRDefault="00395D0A">
          <w:pPr>
            <w:pStyle w:val="TOC2"/>
            <w:tabs>
              <w:tab w:val="right" w:leader="dot" w:pos="8630"/>
            </w:tabs>
            <w:rPr>
              <w:noProof/>
            </w:rPr>
          </w:pPr>
          <w:hyperlink w:anchor="_Toc187655989" w:history="1">
            <w:r w:rsidRPr="00CC4E9B">
              <w:rPr>
                <w:rStyle w:val="Hyperlink"/>
                <w:noProof/>
              </w:rPr>
              <w:t>2.1.1. Overview of PC Audio Systems</w:t>
            </w:r>
            <w:r>
              <w:rPr>
                <w:noProof/>
                <w:webHidden/>
              </w:rPr>
              <w:tab/>
            </w:r>
            <w:r>
              <w:rPr>
                <w:noProof/>
                <w:webHidden/>
              </w:rPr>
              <w:fldChar w:fldCharType="begin"/>
            </w:r>
            <w:r>
              <w:rPr>
                <w:noProof/>
                <w:webHidden/>
              </w:rPr>
              <w:instrText xml:space="preserve"> PAGEREF _Toc187655989 \h </w:instrText>
            </w:r>
            <w:r>
              <w:rPr>
                <w:noProof/>
                <w:webHidden/>
              </w:rPr>
            </w:r>
            <w:r>
              <w:rPr>
                <w:noProof/>
                <w:webHidden/>
              </w:rPr>
              <w:fldChar w:fldCharType="separate"/>
            </w:r>
            <w:r>
              <w:rPr>
                <w:noProof/>
                <w:webHidden/>
              </w:rPr>
              <w:t>5</w:t>
            </w:r>
            <w:r>
              <w:rPr>
                <w:noProof/>
                <w:webHidden/>
              </w:rPr>
              <w:fldChar w:fldCharType="end"/>
            </w:r>
          </w:hyperlink>
        </w:p>
        <w:p w14:paraId="7E904F57" w14:textId="33BC1F14" w:rsidR="00395D0A" w:rsidRDefault="00395D0A">
          <w:pPr>
            <w:pStyle w:val="TOC3"/>
            <w:tabs>
              <w:tab w:val="right" w:leader="dot" w:pos="8630"/>
            </w:tabs>
            <w:rPr>
              <w:noProof/>
            </w:rPr>
          </w:pPr>
          <w:hyperlink w:anchor="_Toc187655990" w:history="1">
            <w:r w:rsidRPr="00CC4E9B">
              <w:rPr>
                <w:rStyle w:val="Hyperlink"/>
                <w:noProof/>
              </w:rPr>
              <w:t>2.1.1.1. Audio Hardware</w:t>
            </w:r>
            <w:r>
              <w:rPr>
                <w:noProof/>
                <w:webHidden/>
              </w:rPr>
              <w:tab/>
            </w:r>
            <w:r>
              <w:rPr>
                <w:noProof/>
                <w:webHidden/>
              </w:rPr>
              <w:fldChar w:fldCharType="begin"/>
            </w:r>
            <w:r>
              <w:rPr>
                <w:noProof/>
                <w:webHidden/>
              </w:rPr>
              <w:instrText xml:space="preserve"> PAGEREF _Toc187655990 \h </w:instrText>
            </w:r>
            <w:r>
              <w:rPr>
                <w:noProof/>
                <w:webHidden/>
              </w:rPr>
            </w:r>
            <w:r>
              <w:rPr>
                <w:noProof/>
                <w:webHidden/>
              </w:rPr>
              <w:fldChar w:fldCharType="separate"/>
            </w:r>
            <w:r>
              <w:rPr>
                <w:noProof/>
                <w:webHidden/>
              </w:rPr>
              <w:t>5</w:t>
            </w:r>
            <w:r>
              <w:rPr>
                <w:noProof/>
                <w:webHidden/>
              </w:rPr>
              <w:fldChar w:fldCharType="end"/>
            </w:r>
          </w:hyperlink>
        </w:p>
        <w:p w14:paraId="0140BE4F" w14:textId="4F08FF29" w:rsidR="00395D0A" w:rsidRDefault="00395D0A">
          <w:pPr>
            <w:pStyle w:val="TOC3"/>
            <w:tabs>
              <w:tab w:val="right" w:leader="dot" w:pos="8630"/>
            </w:tabs>
            <w:rPr>
              <w:noProof/>
            </w:rPr>
          </w:pPr>
          <w:hyperlink w:anchor="_Toc187655991" w:history="1">
            <w:r w:rsidRPr="00CC4E9B">
              <w:rPr>
                <w:rStyle w:val="Hyperlink"/>
                <w:noProof/>
              </w:rPr>
              <w:t>2.1.1.2. Audio Drivers</w:t>
            </w:r>
            <w:r>
              <w:rPr>
                <w:noProof/>
                <w:webHidden/>
              </w:rPr>
              <w:tab/>
            </w:r>
            <w:r>
              <w:rPr>
                <w:noProof/>
                <w:webHidden/>
              </w:rPr>
              <w:fldChar w:fldCharType="begin"/>
            </w:r>
            <w:r>
              <w:rPr>
                <w:noProof/>
                <w:webHidden/>
              </w:rPr>
              <w:instrText xml:space="preserve"> PAGEREF _Toc187655991 \h </w:instrText>
            </w:r>
            <w:r>
              <w:rPr>
                <w:noProof/>
                <w:webHidden/>
              </w:rPr>
            </w:r>
            <w:r>
              <w:rPr>
                <w:noProof/>
                <w:webHidden/>
              </w:rPr>
              <w:fldChar w:fldCharType="separate"/>
            </w:r>
            <w:r>
              <w:rPr>
                <w:noProof/>
                <w:webHidden/>
              </w:rPr>
              <w:t>5</w:t>
            </w:r>
            <w:r>
              <w:rPr>
                <w:noProof/>
                <w:webHidden/>
              </w:rPr>
              <w:fldChar w:fldCharType="end"/>
            </w:r>
          </w:hyperlink>
        </w:p>
        <w:p w14:paraId="2BD1A05C" w14:textId="5AB002E6" w:rsidR="00395D0A" w:rsidRDefault="00395D0A">
          <w:pPr>
            <w:pStyle w:val="TOC3"/>
            <w:tabs>
              <w:tab w:val="right" w:leader="dot" w:pos="8630"/>
            </w:tabs>
            <w:rPr>
              <w:noProof/>
            </w:rPr>
          </w:pPr>
          <w:hyperlink w:anchor="_Toc187655992" w:history="1">
            <w:r w:rsidRPr="00CC4E9B">
              <w:rPr>
                <w:rStyle w:val="Hyperlink"/>
                <w:noProof/>
              </w:rPr>
              <w:t>2.1.1.3. Audio Software</w:t>
            </w:r>
            <w:r>
              <w:rPr>
                <w:noProof/>
                <w:webHidden/>
              </w:rPr>
              <w:tab/>
            </w:r>
            <w:r>
              <w:rPr>
                <w:noProof/>
                <w:webHidden/>
              </w:rPr>
              <w:fldChar w:fldCharType="begin"/>
            </w:r>
            <w:r>
              <w:rPr>
                <w:noProof/>
                <w:webHidden/>
              </w:rPr>
              <w:instrText xml:space="preserve"> PAGEREF _Toc187655992 \h </w:instrText>
            </w:r>
            <w:r>
              <w:rPr>
                <w:noProof/>
                <w:webHidden/>
              </w:rPr>
            </w:r>
            <w:r>
              <w:rPr>
                <w:noProof/>
                <w:webHidden/>
              </w:rPr>
              <w:fldChar w:fldCharType="separate"/>
            </w:r>
            <w:r>
              <w:rPr>
                <w:noProof/>
                <w:webHidden/>
              </w:rPr>
              <w:t>6</w:t>
            </w:r>
            <w:r>
              <w:rPr>
                <w:noProof/>
                <w:webHidden/>
              </w:rPr>
              <w:fldChar w:fldCharType="end"/>
            </w:r>
          </w:hyperlink>
        </w:p>
        <w:p w14:paraId="2401C417" w14:textId="6289E63E" w:rsidR="00395D0A" w:rsidRDefault="00395D0A">
          <w:pPr>
            <w:pStyle w:val="TOC2"/>
            <w:tabs>
              <w:tab w:val="right" w:leader="dot" w:pos="8630"/>
            </w:tabs>
            <w:rPr>
              <w:noProof/>
            </w:rPr>
          </w:pPr>
          <w:hyperlink w:anchor="_Toc187655993" w:history="1">
            <w:r w:rsidRPr="00CC4E9B">
              <w:rPr>
                <w:rStyle w:val="Hyperlink"/>
                <w:noProof/>
              </w:rPr>
              <w:t>2.1.2. Signal Processing and Path</w:t>
            </w:r>
            <w:r>
              <w:rPr>
                <w:noProof/>
                <w:webHidden/>
              </w:rPr>
              <w:tab/>
            </w:r>
            <w:r>
              <w:rPr>
                <w:noProof/>
                <w:webHidden/>
              </w:rPr>
              <w:fldChar w:fldCharType="begin"/>
            </w:r>
            <w:r>
              <w:rPr>
                <w:noProof/>
                <w:webHidden/>
              </w:rPr>
              <w:instrText xml:space="preserve"> PAGEREF _Toc187655993 \h </w:instrText>
            </w:r>
            <w:r>
              <w:rPr>
                <w:noProof/>
                <w:webHidden/>
              </w:rPr>
            </w:r>
            <w:r>
              <w:rPr>
                <w:noProof/>
                <w:webHidden/>
              </w:rPr>
              <w:fldChar w:fldCharType="separate"/>
            </w:r>
            <w:r>
              <w:rPr>
                <w:noProof/>
                <w:webHidden/>
              </w:rPr>
              <w:t>6</w:t>
            </w:r>
            <w:r>
              <w:rPr>
                <w:noProof/>
                <w:webHidden/>
              </w:rPr>
              <w:fldChar w:fldCharType="end"/>
            </w:r>
          </w:hyperlink>
        </w:p>
        <w:p w14:paraId="72CC5D16" w14:textId="07E98A2B" w:rsidR="00395D0A" w:rsidRDefault="00395D0A">
          <w:pPr>
            <w:pStyle w:val="TOC3"/>
            <w:tabs>
              <w:tab w:val="right" w:leader="dot" w:pos="8630"/>
            </w:tabs>
            <w:rPr>
              <w:noProof/>
            </w:rPr>
          </w:pPr>
          <w:hyperlink w:anchor="_Toc187655994" w:history="1">
            <w:r w:rsidRPr="00CC4E9B">
              <w:rPr>
                <w:rStyle w:val="Hyperlink"/>
                <w:noProof/>
              </w:rPr>
              <w:t>2.1.2.1. Signal Path Overview</w:t>
            </w:r>
            <w:r>
              <w:rPr>
                <w:noProof/>
                <w:webHidden/>
              </w:rPr>
              <w:tab/>
            </w:r>
            <w:r>
              <w:rPr>
                <w:noProof/>
                <w:webHidden/>
              </w:rPr>
              <w:fldChar w:fldCharType="begin"/>
            </w:r>
            <w:r>
              <w:rPr>
                <w:noProof/>
                <w:webHidden/>
              </w:rPr>
              <w:instrText xml:space="preserve"> PAGEREF _Toc187655994 \h </w:instrText>
            </w:r>
            <w:r>
              <w:rPr>
                <w:noProof/>
                <w:webHidden/>
              </w:rPr>
            </w:r>
            <w:r>
              <w:rPr>
                <w:noProof/>
                <w:webHidden/>
              </w:rPr>
              <w:fldChar w:fldCharType="separate"/>
            </w:r>
            <w:r>
              <w:rPr>
                <w:noProof/>
                <w:webHidden/>
              </w:rPr>
              <w:t>6</w:t>
            </w:r>
            <w:r>
              <w:rPr>
                <w:noProof/>
                <w:webHidden/>
              </w:rPr>
              <w:fldChar w:fldCharType="end"/>
            </w:r>
          </w:hyperlink>
        </w:p>
        <w:p w14:paraId="251C1C6D" w14:textId="753B5DC9" w:rsidR="00395D0A" w:rsidRDefault="00395D0A">
          <w:pPr>
            <w:pStyle w:val="TOC3"/>
            <w:tabs>
              <w:tab w:val="right" w:leader="dot" w:pos="8630"/>
            </w:tabs>
            <w:rPr>
              <w:noProof/>
            </w:rPr>
          </w:pPr>
          <w:hyperlink w:anchor="_Toc187655995" w:history="1">
            <w:r w:rsidRPr="00CC4E9B">
              <w:rPr>
                <w:rStyle w:val="Hyperlink"/>
                <w:noProof/>
              </w:rPr>
              <w:t>2.1.2.2. Data Formats and Quality Considerations</w:t>
            </w:r>
            <w:r>
              <w:rPr>
                <w:noProof/>
                <w:webHidden/>
              </w:rPr>
              <w:tab/>
            </w:r>
            <w:r>
              <w:rPr>
                <w:noProof/>
                <w:webHidden/>
              </w:rPr>
              <w:fldChar w:fldCharType="begin"/>
            </w:r>
            <w:r>
              <w:rPr>
                <w:noProof/>
                <w:webHidden/>
              </w:rPr>
              <w:instrText xml:space="preserve"> PAGEREF _Toc187655995 \h </w:instrText>
            </w:r>
            <w:r>
              <w:rPr>
                <w:noProof/>
                <w:webHidden/>
              </w:rPr>
            </w:r>
            <w:r>
              <w:rPr>
                <w:noProof/>
                <w:webHidden/>
              </w:rPr>
              <w:fldChar w:fldCharType="separate"/>
            </w:r>
            <w:r>
              <w:rPr>
                <w:noProof/>
                <w:webHidden/>
              </w:rPr>
              <w:t>6</w:t>
            </w:r>
            <w:r>
              <w:rPr>
                <w:noProof/>
                <w:webHidden/>
              </w:rPr>
              <w:fldChar w:fldCharType="end"/>
            </w:r>
          </w:hyperlink>
        </w:p>
        <w:p w14:paraId="427B5465" w14:textId="7C6B7FB8" w:rsidR="00395D0A" w:rsidRDefault="00395D0A">
          <w:pPr>
            <w:pStyle w:val="TOC1"/>
            <w:tabs>
              <w:tab w:val="right" w:leader="dot" w:pos="8630"/>
            </w:tabs>
            <w:rPr>
              <w:noProof/>
            </w:rPr>
          </w:pPr>
          <w:hyperlink w:anchor="_Toc187655996" w:history="1">
            <w:r w:rsidRPr="00CC4E9B">
              <w:rPr>
                <w:rStyle w:val="Hyperlink"/>
                <w:noProof/>
              </w:rPr>
              <w:t>3.1. Types of Music Software Available</w:t>
            </w:r>
            <w:r>
              <w:rPr>
                <w:noProof/>
                <w:webHidden/>
              </w:rPr>
              <w:tab/>
            </w:r>
            <w:r>
              <w:rPr>
                <w:noProof/>
                <w:webHidden/>
              </w:rPr>
              <w:fldChar w:fldCharType="begin"/>
            </w:r>
            <w:r>
              <w:rPr>
                <w:noProof/>
                <w:webHidden/>
              </w:rPr>
              <w:instrText xml:space="preserve"> PAGEREF _Toc187655996 \h </w:instrText>
            </w:r>
            <w:r>
              <w:rPr>
                <w:noProof/>
                <w:webHidden/>
              </w:rPr>
            </w:r>
            <w:r>
              <w:rPr>
                <w:noProof/>
                <w:webHidden/>
              </w:rPr>
              <w:fldChar w:fldCharType="separate"/>
            </w:r>
            <w:r>
              <w:rPr>
                <w:noProof/>
                <w:webHidden/>
              </w:rPr>
              <w:t>7</w:t>
            </w:r>
            <w:r>
              <w:rPr>
                <w:noProof/>
                <w:webHidden/>
              </w:rPr>
              <w:fldChar w:fldCharType="end"/>
            </w:r>
          </w:hyperlink>
        </w:p>
        <w:p w14:paraId="10617585" w14:textId="7E1A0817" w:rsidR="00395D0A" w:rsidRDefault="00395D0A">
          <w:pPr>
            <w:pStyle w:val="TOC2"/>
            <w:tabs>
              <w:tab w:val="right" w:leader="dot" w:pos="8630"/>
            </w:tabs>
            <w:rPr>
              <w:noProof/>
            </w:rPr>
          </w:pPr>
          <w:hyperlink w:anchor="_Toc187655997" w:history="1">
            <w:r w:rsidRPr="00CC4E9B">
              <w:rPr>
                <w:rStyle w:val="Hyperlink"/>
                <w:noProof/>
              </w:rPr>
              <w:t>3.1.1. Types of Music Software</w:t>
            </w:r>
            <w:r>
              <w:rPr>
                <w:noProof/>
                <w:webHidden/>
              </w:rPr>
              <w:tab/>
            </w:r>
            <w:r>
              <w:rPr>
                <w:noProof/>
                <w:webHidden/>
              </w:rPr>
              <w:fldChar w:fldCharType="begin"/>
            </w:r>
            <w:r>
              <w:rPr>
                <w:noProof/>
                <w:webHidden/>
              </w:rPr>
              <w:instrText xml:space="preserve"> PAGEREF _Toc187655997 \h </w:instrText>
            </w:r>
            <w:r>
              <w:rPr>
                <w:noProof/>
                <w:webHidden/>
              </w:rPr>
            </w:r>
            <w:r>
              <w:rPr>
                <w:noProof/>
                <w:webHidden/>
              </w:rPr>
              <w:fldChar w:fldCharType="separate"/>
            </w:r>
            <w:r>
              <w:rPr>
                <w:noProof/>
                <w:webHidden/>
              </w:rPr>
              <w:t>7</w:t>
            </w:r>
            <w:r>
              <w:rPr>
                <w:noProof/>
                <w:webHidden/>
              </w:rPr>
              <w:fldChar w:fldCharType="end"/>
            </w:r>
          </w:hyperlink>
        </w:p>
        <w:p w14:paraId="05E62618" w14:textId="15B0A0F8" w:rsidR="00395D0A" w:rsidRDefault="00395D0A">
          <w:pPr>
            <w:pStyle w:val="TOC3"/>
            <w:tabs>
              <w:tab w:val="right" w:leader="dot" w:pos="8630"/>
            </w:tabs>
            <w:rPr>
              <w:noProof/>
            </w:rPr>
          </w:pPr>
          <w:hyperlink w:anchor="_Toc187655998" w:history="1">
            <w:r w:rsidRPr="00CC4E9B">
              <w:rPr>
                <w:rStyle w:val="Hyperlink"/>
                <w:noProof/>
              </w:rPr>
              <w:t>3.1.1.1. Digital Audio Workstations (DAWs)</w:t>
            </w:r>
            <w:r>
              <w:rPr>
                <w:noProof/>
                <w:webHidden/>
              </w:rPr>
              <w:tab/>
            </w:r>
            <w:r>
              <w:rPr>
                <w:noProof/>
                <w:webHidden/>
              </w:rPr>
              <w:fldChar w:fldCharType="begin"/>
            </w:r>
            <w:r>
              <w:rPr>
                <w:noProof/>
                <w:webHidden/>
              </w:rPr>
              <w:instrText xml:space="preserve"> PAGEREF _Toc187655998 \h </w:instrText>
            </w:r>
            <w:r>
              <w:rPr>
                <w:noProof/>
                <w:webHidden/>
              </w:rPr>
            </w:r>
            <w:r>
              <w:rPr>
                <w:noProof/>
                <w:webHidden/>
              </w:rPr>
              <w:fldChar w:fldCharType="separate"/>
            </w:r>
            <w:r>
              <w:rPr>
                <w:noProof/>
                <w:webHidden/>
              </w:rPr>
              <w:t>7</w:t>
            </w:r>
            <w:r>
              <w:rPr>
                <w:noProof/>
                <w:webHidden/>
              </w:rPr>
              <w:fldChar w:fldCharType="end"/>
            </w:r>
          </w:hyperlink>
        </w:p>
        <w:p w14:paraId="695011BA" w14:textId="6FE56C2A" w:rsidR="00395D0A" w:rsidRDefault="00395D0A">
          <w:pPr>
            <w:pStyle w:val="TOC3"/>
            <w:tabs>
              <w:tab w:val="right" w:leader="dot" w:pos="8630"/>
            </w:tabs>
            <w:rPr>
              <w:noProof/>
            </w:rPr>
          </w:pPr>
          <w:hyperlink w:anchor="_Toc187655999" w:history="1">
            <w:r w:rsidRPr="00CC4E9B">
              <w:rPr>
                <w:rStyle w:val="Hyperlink"/>
                <w:noProof/>
              </w:rPr>
              <w:t>3.1.1.2. DJ Software</w:t>
            </w:r>
            <w:r>
              <w:rPr>
                <w:noProof/>
                <w:webHidden/>
              </w:rPr>
              <w:tab/>
            </w:r>
            <w:r>
              <w:rPr>
                <w:noProof/>
                <w:webHidden/>
              </w:rPr>
              <w:fldChar w:fldCharType="begin"/>
            </w:r>
            <w:r>
              <w:rPr>
                <w:noProof/>
                <w:webHidden/>
              </w:rPr>
              <w:instrText xml:space="preserve"> PAGEREF _Toc187655999 \h </w:instrText>
            </w:r>
            <w:r>
              <w:rPr>
                <w:noProof/>
                <w:webHidden/>
              </w:rPr>
            </w:r>
            <w:r>
              <w:rPr>
                <w:noProof/>
                <w:webHidden/>
              </w:rPr>
              <w:fldChar w:fldCharType="separate"/>
            </w:r>
            <w:r>
              <w:rPr>
                <w:noProof/>
                <w:webHidden/>
              </w:rPr>
              <w:t>7</w:t>
            </w:r>
            <w:r>
              <w:rPr>
                <w:noProof/>
                <w:webHidden/>
              </w:rPr>
              <w:fldChar w:fldCharType="end"/>
            </w:r>
          </w:hyperlink>
        </w:p>
        <w:p w14:paraId="3FC4F073" w14:textId="7BE9D57B" w:rsidR="00395D0A" w:rsidRDefault="00395D0A">
          <w:pPr>
            <w:pStyle w:val="TOC3"/>
            <w:tabs>
              <w:tab w:val="right" w:leader="dot" w:pos="8630"/>
            </w:tabs>
            <w:rPr>
              <w:noProof/>
            </w:rPr>
          </w:pPr>
          <w:hyperlink w:anchor="_Toc187656000" w:history="1">
            <w:r w:rsidRPr="00CC4E9B">
              <w:rPr>
                <w:rStyle w:val="Hyperlink"/>
                <w:noProof/>
              </w:rPr>
              <w:t>3.1.1.3. Media Players</w:t>
            </w:r>
            <w:r>
              <w:rPr>
                <w:noProof/>
                <w:webHidden/>
              </w:rPr>
              <w:tab/>
            </w:r>
            <w:r>
              <w:rPr>
                <w:noProof/>
                <w:webHidden/>
              </w:rPr>
              <w:fldChar w:fldCharType="begin"/>
            </w:r>
            <w:r>
              <w:rPr>
                <w:noProof/>
                <w:webHidden/>
              </w:rPr>
              <w:instrText xml:space="preserve"> PAGEREF _Toc187656000 \h </w:instrText>
            </w:r>
            <w:r>
              <w:rPr>
                <w:noProof/>
                <w:webHidden/>
              </w:rPr>
            </w:r>
            <w:r>
              <w:rPr>
                <w:noProof/>
                <w:webHidden/>
              </w:rPr>
              <w:fldChar w:fldCharType="separate"/>
            </w:r>
            <w:r>
              <w:rPr>
                <w:noProof/>
                <w:webHidden/>
              </w:rPr>
              <w:t>8</w:t>
            </w:r>
            <w:r>
              <w:rPr>
                <w:noProof/>
                <w:webHidden/>
              </w:rPr>
              <w:fldChar w:fldCharType="end"/>
            </w:r>
          </w:hyperlink>
        </w:p>
        <w:p w14:paraId="01494A7E" w14:textId="39AB0C21" w:rsidR="00395D0A" w:rsidRDefault="00395D0A">
          <w:pPr>
            <w:pStyle w:val="TOC3"/>
            <w:tabs>
              <w:tab w:val="right" w:leader="dot" w:pos="8630"/>
            </w:tabs>
            <w:rPr>
              <w:noProof/>
            </w:rPr>
          </w:pPr>
          <w:hyperlink w:anchor="_Toc187656001" w:history="1">
            <w:r w:rsidRPr="00CC4E9B">
              <w:rPr>
                <w:rStyle w:val="Hyperlink"/>
                <w:noProof/>
              </w:rPr>
              <w:t>3.1.1.4. Audio Playback Engines</w:t>
            </w:r>
            <w:r>
              <w:rPr>
                <w:noProof/>
                <w:webHidden/>
              </w:rPr>
              <w:tab/>
            </w:r>
            <w:r>
              <w:rPr>
                <w:noProof/>
                <w:webHidden/>
              </w:rPr>
              <w:fldChar w:fldCharType="begin"/>
            </w:r>
            <w:r>
              <w:rPr>
                <w:noProof/>
                <w:webHidden/>
              </w:rPr>
              <w:instrText xml:space="preserve"> PAGEREF _Toc187656001 \h </w:instrText>
            </w:r>
            <w:r>
              <w:rPr>
                <w:noProof/>
                <w:webHidden/>
              </w:rPr>
            </w:r>
            <w:r>
              <w:rPr>
                <w:noProof/>
                <w:webHidden/>
              </w:rPr>
              <w:fldChar w:fldCharType="separate"/>
            </w:r>
            <w:r>
              <w:rPr>
                <w:noProof/>
                <w:webHidden/>
              </w:rPr>
              <w:t>8</w:t>
            </w:r>
            <w:r>
              <w:rPr>
                <w:noProof/>
                <w:webHidden/>
              </w:rPr>
              <w:fldChar w:fldCharType="end"/>
            </w:r>
          </w:hyperlink>
        </w:p>
        <w:p w14:paraId="73BB67A9" w14:textId="7DF64D37" w:rsidR="00395D0A" w:rsidRDefault="00395D0A">
          <w:pPr>
            <w:pStyle w:val="TOC3"/>
            <w:tabs>
              <w:tab w:val="right" w:leader="dot" w:pos="8630"/>
            </w:tabs>
            <w:rPr>
              <w:noProof/>
            </w:rPr>
          </w:pPr>
          <w:hyperlink w:anchor="_Toc187656002" w:history="1">
            <w:r w:rsidRPr="00CC4E9B">
              <w:rPr>
                <w:rStyle w:val="Hyperlink"/>
                <w:noProof/>
              </w:rPr>
              <w:t>3.1.1.5. Multimedia Management Systems</w:t>
            </w:r>
            <w:r>
              <w:rPr>
                <w:noProof/>
                <w:webHidden/>
              </w:rPr>
              <w:tab/>
            </w:r>
            <w:r>
              <w:rPr>
                <w:noProof/>
                <w:webHidden/>
              </w:rPr>
              <w:fldChar w:fldCharType="begin"/>
            </w:r>
            <w:r>
              <w:rPr>
                <w:noProof/>
                <w:webHidden/>
              </w:rPr>
              <w:instrText xml:space="preserve"> PAGEREF _Toc187656002 \h </w:instrText>
            </w:r>
            <w:r>
              <w:rPr>
                <w:noProof/>
                <w:webHidden/>
              </w:rPr>
            </w:r>
            <w:r>
              <w:rPr>
                <w:noProof/>
                <w:webHidden/>
              </w:rPr>
              <w:fldChar w:fldCharType="separate"/>
            </w:r>
            <w:r>
              <w:rPr>
                <w:noProof/>
                <w:webHidden/>
              </w:rPr>
              <w:t>8</w:t>
            </w:r>
            <w:r>
              <w:rPr>
                <w:noProof/>
                <w:webHidden/>
              </w:rPr>
              <w:fldChar w:fldCharType="end"/>
            </w:r>
          </w:hyperlink>
        </w:p>
        <w:p w14:paraId="7784BED2" w14:textId="679987F3" w:rsidR="00395D0A" w:rsidRDefault="00395D0A">
          <w:pPr>
            <w:pStyle w:val="TOC2"/>
            <w:tabs>
              <w:tab w:val="right" w:leader="dot" w:pos="8630"/>
            </w:tabs>
            <w:rPr>
              <w:noProof/>
            </w:rPr>
          </w:pPr>
          <w:hyperlink w:anchor="_Toc187656003" w:history="1">
            <w:r w:rsidRPr="00CC4E9B">
              <w:rPr>
                <w:rStyle w:val="Hyperlink"/>
                <w:noProof/>
              </w:rPr>
              <w:t>3.1.2. Comparison Table of Music Software Types</w:t>
            </w:r>
            <w:r>
              <w:rPr>
                <w:noProof/>
                <w:webHidden/>
              </w:rPr>
              <w:tab/>
            </w:r>
            <w:r>
              <w:rPr>
                <w:noProof/>
                <w:webHidden/>
              </w:rPr>
              <w:fldChar w:fldCharType="begin"/>
            </w:r>
            <w:r>
              <w:rPr>
                <w:noProof/>
                <w:webHidden/>
              </w:rPr>
              <w:instrText xml:space="preserve"> PAGEREF _Toc187656003 \h </w:instrText>
            </w:r>
            <w:r>
              <w:rPr>
                <w:noProof/>
                <w:webHidden/>
              </w:rPr>
            </w:r>
            <w:r>
              <w:rPr>
                <w:noProof/>
                <w:webHidden/>
              </w:rPr>
              <w:fldChar w:fldCharType="separate"/>
            </w:r>
            <w:r>
              <w:rPr>
                <w:noProof/>
                <w:webHidden/>
              </w:rPr>
              <w:t>9</w:t>
            </w:r>
            <w:r>
              <w:rPr>
                <w:noProof/>
                <w:webHidden/>
              </w:rPr>
              <w:fldChar w:fldCharType="end"/>
            </w:r>
          </w:hyperlink>
        </w:p>
        <w:p w14:paraId="3A997068" w14:textId="77CC7A0D" w:rsidR="00395D0A" w:rsidRDefault="00395D0A">
          <w:pPr>
            <w:pStyle w:val="TOC1"/>
            <w:tabs>
              <w:tab w:val="right" w:leader="dot" w:pos="8630"/>
            </w:tabs>
            <w:rPr>
              <w:noProof/>
            </w:rPr>
          </w:pPr>
          <w:hyperlink w:anchor="_Toc187656004" w:history="1">
            <w:r w:rsidRPr="00CC4E9B">
              <w:rPr>
                <w:rStyle w:val="Hyperlink"/>
                <w:noProof/>
              </w:rPr>
              <w:t>4.1. Best Software for Running an Event</w:t>
            </w:r>
            <w:r>
              <w:rPr>
                <w:noProof/>
                <w:webHidden/>
              </w:rPr>
              <w:tab/>
            </w:r>
            <w:r>
              <w:rPr>
                <w:noProof/>
                <w:webHidden/>
              </w:rPr>
              <w:fldChar w:fldCharType="begin"/>
            </w:r>
            <w:r>
              <w:rPr>
                <w:noProof/>
                <w:webHidden/>
              </w:rPr>
              <w:instrText xml:space="preserve"> PAGEREF _Toc187656004 \h </w:instrText>
            </w:r>
            <w:r>
              <w:rPr>
                <w:noProof/>
                <w:webHidden/>
              </w:rPr>
            </w:r>
            <w:r>
              <w:rPr>
                <w:noProof/>
                <w:webHidden/>
              </w:rPr>
              <w:fldChar w:fldCharType="separate"/>
            </w:r>
            <w:r>
              <w:rPr>
                <w:noProof/>
                <w:webHidden/>
              </w:rPr>
              <w:t>10</w:t>
            </w:r>
            <w:r>
              <w:rPr>
                <w:noProof/>
                <w:webHidden/>
              </w:rPr>
              <w:fldChar w:fldCharType="end"/>
            </w:r>
          </w:hyperlink>
        </w:p>
        <w:p w14:paraId="2B7A11D6" w14:textId="7ED991E5" w:rsidR="00395D0A" w:rsidRDefault="00395D0A">
          <w:pPr>
            <w:pStyle w:val="TOC2"/>
            <w:tabs>
              <w:tab w:val="right" w:leader="dot" w:pos="8630"/>
            </w:tabs>
            <w:rPr>
              <w:noProof/>
            </w:rPr>
          </w:pPr>
          <w:hyperlink w:anchor="_Toc187656005" w:history="1">
            <w:r w:rsidRPr="00CC4E9B">
              <w:rPr>
                <w:rStyle w:val="Hyperlink"/>
                <w:noProof/>
              </w:rPr>
              <w:t>4.1.1. Introduction to Music Software for Event Management</w:t>
            </w:r>
            <w:r>
              <w:rPr>
                <w:noProof/>
                <w:webHidden/>
              </w:rPr>
              <w:tab/>
            </w:r>
            <w:r>
              <w:rPr>
                <w:noProof/>
                <w:webHidden/>
              </w:rPr>
              <w:fldChar w:fldCharType="begin"/>
            </w:r>
            <w:r>
              <w:rPr>
                <w:noProof/>
                <w:webHidden/>
              </w:rPr>
              <w:instrText xml:space="preserve"> PAGEREF _Toc187656005 \h </w:instrText>
            </w:r>
            <w:r>
              <w:rPr>
                <w:noProof/>
                <w:webHidden/>
              </w:rPr>
            </w:r>
            <w:r>
              <w:rPr>
                <w:noProof/>
                <w:webHidden/>
              </w:rPr>
              <w:fldChar w:fldCharType="separate"/>
            </w:r>
            <w:r>
              <w:rPr>
                <w:noProof/>
                <w:webHidden/>
              </w:rPr>
              <w:t>10</w:t>
            </w:r>
            <w:r>
              <w:rPr>
                <w:noProof/>
                <w:webHidden/>
              </w:rPr>
              <w:fldChar w:fldCharType="end"/>
            </w:r>
          </w:hyperlink>
        </w:p>
        <w:p w14:paraId="050B003C" w14:textId="3D9843C7" w:rsidR="00395D0A" w:rsidRDefault="00395D0A">
          <w:pPr>
            <w:pStyle w:val="TOC2"/>
            <w:tabs>
              <w:tab w:val="right" w:leader="dot" w:pos="8630"/>
            </w:tabs>
            <w:rPr>
              <w:noProof/>
            </w:rPr>
          </w:pPr>
          <w:hyperlink w:anchor="_Toc187656006" w:history="1">
            <w:r w:rsidRPr="00CC4E9B">
              <w:rPr>
                <w:rStyle w:val="Hyperlink"/>
                <w:noProof/>
              </w:rPr>
              <w:t>4.1.2. Evaluation Criteria</w:t>
            </w:r>
            <w:r>
              <w:rPr>
                <w:noProof/>
                <w:webHidden/>
              </w:rPr>
              <w:tab/>
            </w:r>
            <w:r>
              <w:rPr>
                <w:noProof/>
                <w:webHidden/>
              </w:rPr>
              <w:fldChar w:fldCharType="begin"/>
            </w:r>
            <w:r>
              <w:rPr>
                <w:noProof/>
                <w:webHidden/>
              </w:rPr>
              <w:instrText xml:space="preserve"> PAGEREF _Toc187656006 \h </w:instrText>
            </w:r>
            <w:r>
              <w:rPr>
                <w:noProof/>
                <w:webHidden/>
              </w:rPr>
            </w:r>
            <w:r>
              <w:rPr>
                <w:noProof/>
                <w:webHidden/>
              </w:rPr>
              <w:fldChar w:fldCharType="separate"/>
            </w:r>
            <w:r>
              <w:rPr>
                <w:noProof/>
                <w:webHidden/>
              </w:rPr>
              <w:t>10</w:t>
            </w:r>
            <w:r>
              <w:rPr>
                <w:noProof/>
                <w:webHidden/>
              </w:rPr>
              <w:fldChar w:fldCharType="end"/>
            </w:r>
          </w:hyperlink>
        </w:p>
        <w:p w14:paraId="1214A7D6" w14:textId="04559B60" w:rsidR="00395D0A" w:rsidRDefault="00395D0A">
          <w:pPr>
            <w:pStyle w:val="TOC2"/>
            <w:tabs>
              <w:tab w:val="right" w:leader="dot" w:pos="8630"/>
            </w:tabs>
            <w:rPr>
              <w:noProof/>
            </w:rPr>
          </w:pPr>
          <w:hyperlink w:anchor="_Toc187656007" w:history="1">
            <w:r w:rsidRPr="00CC4E9B">
              <w:rPr>
                <w:rStyle w:val="Hyperlink"/>
                <w:noProof/>
              </w:rPr>
              <w:t>4.1.3. Recommended Software</w:t>
            </w:r>
            <w:r>
              <w:rPr>
                <w:noProof/>
                <w:webHidden/>
              </w:rPr>
              <w:tab/>
            </w:r>
            <w:r>
              <w:rPr>
                <w:noProof/>
                <w:webHidden/>
              </w:rPr>
              <w:fldChar w:fldCharType="begin"/>
            </w:r>
            <w:r>
              <w:rPr>
                <w:noProof/>
                <w:webHidden/>
              </w:rPr>
              <w:instrText xml:space="preserve"> PAGEREF _Toc187656007 \h </w:instrText>
            </w:r>
            <w:r>
              <w:rPr>
                <w:noProof/>
                <w:webHidden/>
              </w:rPr>
            </w:r>
            <w:r>
              <w:rPr>
                <w:noProof/>
                <w:webHidden/>
              </w:rPr>
              <w:fldChar w:fldCharType="separate"/>
            </w:r>
            <w:r>
              <w:rPr>
                <w:noProof/>
                <w:webHidden/>
              </w:rPr>
              <w:t>10</w:t>
            </w:r>
            <w:r>
              <w:rPr>
                <w:noProof/>
                <w:webHidden/>
              </w:rPr>
              <w:fldChar w:fldCharType="end"/>
            </w:r>
          </w:hyperlink>
        </w:p>
        <w:p w14:paraId="3D776C66" w14:textId="5437277A" w:rsidR="00395D0A" w:rsidRDefault="00395D0A">
          <w:pPr>
            <w:pStyle w:val="TOC3"/>
            <w:tabs>
              <w:tab w:val="right" w:leader="dot" w:pos="8630"/>
            </w:tabs>
            <w:rPr>
              <w:noProof/>
            </w:rPr>
          </w:pPr>
          <w:hyperlink w:anchor="_Toc187656008" w:history="1">
            <w:r w:rsidRPr="00CC4E9B">
              <w:rPr>
                <w:rStyle w:val="Hyperlink"/>
                <w:noProof/>
              </w:rPr>
              <w:t>4.1.3.1. 1. Reaper</w:t>
            </w:r>
            <w:r>
              <w:rPr>
                <w:noProof/>
                <w:webHidden/>
              </w:rPr>
              <w:tab/>
            </w:r>
            <w:r>
              <w:rPr>
                <w:noProof/>
                <w:webHidden/>
              </w:rPr>
              <w:fldChar w:fldCharType="begin"/>
            </w:r>
            <w:r>
              <w:rPr>
                <w:noProof/>
                <w:webHidden/>
              </w:rPr>
              <w:instrText xml:space="preserve"> PAGEREF _Toc187656008 \h </w:instrText>
            </w:r>
            <w:r>
              <w:rPr>
                <w:noProof/>
                <w:webHidden/>
              </w:rPr>
            </w:r>
            <w:r>
              <w:rPr>
                <w:noProof/>
                <w:webHidden/>
              </w:rPr>
              <w:fldChar w:fldCharType="separate"/>
            </w:r>
            <w:r>
              <w:rPr>
                <w:noProof/>
                <w:webHidden/>
              </w:rPr>
              <w:t>11</w:t>
            </w:r>
            <w:r>
              <w:rPr>
                <w:noProof/>
                <w:webHidden/>
              </w:rPr>
              <w:fldChar w:fldCharType="end"/>
            </w:r>
          </w:hyperlink>
        </w:p>
        <w:p w14:paraId="29864C9D" w14:textId="518132B4" w:rsidR="00395D0A" w:rsidRDefault="00395D0A">
          <w:pPr>
            <w:pStyle w:val="TOC3"/>
            <w:tabs>
              <w:tab w:val="right" w:leader="dot" w:pos="8630"/>
            </w:tabs>
            <w:rPr>
              <w:noProof/>
            </w:rPr>
          </w:pPr>
          <w:hyperlink w:anchor="_Toc187656009" w:history="1">
            <w:r w:rsidRPr="00CC4E9B">
              <w:rPr>
                <w:rStyle w:val="Hyperlink"/>
                <w:noProof/>
              </w:rPr>
              <w:t>4.1.3.2. 2. Ableton Live</w:t>
            </w:r>
            <w:r>
              <w:rPr>
                <w:noProof/>
                <w:webHidden/>
              </w:rPr>
              <w:tab/>
            </w:r>
            <w:r>
              <w:rPr>
                <w:noProof/>
                <w:webHidden/>
              </w:rPr>
              <w:fldChar w:fldCharType="begin"/>
            </w:r>
            <w:r>
              <w:rPr>
                <w:noProof/>
                <w:webHidden/>
              </w:rPr>
              <w:instrText xml:space="preserve"> PAGEREF _Toc187656009 \h </w:instrText>
            </w:r>
            <w:r>
              <w:rPr>
                <w:noProof/>
                <w:webHidden/>
              </w:rPr>
            </w:r>
            <w:r>
              <w:rPr>
                <w:noProof/>
                <w:webHidden/>
              </w:rPr>
              <w:fldChar w:fldCharType="separate"/>
            </w:r>
            <w:r>
              <w:rPr>
                <w:noProof/>
                <w:webHidden/>
              </w:rPr>
              <w:t>11</w:t>
            </w:r>
            <w:r>
              <w:rPr>
                <w:noProof/>
                <w:webHidden/>
              </w:rPr>
              <w:fldChar w:fldCharType="end"/>
            </w:r>
          </w:hyperlink>
        </w:p>
        <w:p w14:paraId="2035E86C" w14:textId="0537945E" w:rsidR="00395D0A" w:rsidRDefault="00395D0A">
          <w:pPr>
            <w:pStyle w:val="TOC3"/>
            <w:tabs>
              <w:tab w:val="right" w:leader="dot" w:pos="8630"/>
            </w:tabs>
            <w:rPr>
              <w:noProof/>
            </w:rPr>
          </w:pPr>
          <w:hyperlink w:anchor="_Toc187656010" w:history="1">
            <w:r w:rsidRPr="00CC4E9B">
              <w:rPr>
                <w:rStyle w:val="Hyperlink"/>
                <w:noProof/>
              </w:rPr>
              <w:t>4.1.3.3. 3. Pro Tools</w:t>
            </w:r>
            <w:r>
              <w:rPr>
                <w:noProof/>
                <w:webHidden/>
              </w:rPr>
              <w:tab/>
            </w:r>
            <w:r>
              <w:rPr>
                <w:noProof/>
                <w:webHidden/>
              </w:rPr>
              <w:fldChar w:fldCharType="begin"/>
            </w:r>
            <w:r>
              <w:rPr>
                <w:noProof/>
                <w:webHidden/>
              </w:rPr>
              <w:instrText xml:space="preserve"> PAGEREF _Toc187656010 \h </w:instrText>
            </w:r>
            <w:r>
              <w:rPr>
                <w:noProof/>
                <w:webHidden/>
              </w:rPr>
            </w:r>
            <w:r>
              <w:rPr>
                <w:noProof/>
                <w:webHidden/>
              </w:rPr>
              <w:fldChar w:fldCharType="separate"/>
            </w:r>
            <w:r>
              <w:rPr>
                <w:noProof/>
                <w:webHidden/>
              </w:rPr>
              <w:t>11</w:t>
            </w:r>
            <w:r>
              <w:rPr>
                <w:noProof/>
                <w:webHidden/>
              </w:rPr>
              <w:fldChar w:fldCharType="end"/>
            </w:r>
          </w:hyperlink>
        </w:p>
        <w:p w14:paraId="4F22325A" w14:textId="76576C3D" w:rsidR="00395D0A" w:rsidRDefault="00395D0A">
          <w:pPr>
            <w:pStyle w:val="TOC3"/>
            <w:tabs>
              <w:tab w:val="right" w:leader="dot" w:pos="8630"/>
            </w:tabs>
            <w:rPr>
              <w:noProof/>
            </w:rPr>
          </w:pPr>
          <w:hyperlink w:anchor="_Toc187656011" w:history="1">
            <w:r w:rsidRPr="00CC4E9B">
              <w:rPr>
                <w:rStyle w:val="Hyperlink"/>
                <w:noProof/>
              </w:rPr>
              <w:t>4.1.3.4. 4. Cubase</w:t>
            </w:r>
            <w:r>
              <w:rPr>
                <w:noProof/>
                <w:webHidden/>
              </w:rPr>
              <w:tab/>
            </w:r>
            <w:r>
              <w:rPr>
                <w:noProof/>
                <w:webHidden/>
              </w:rPr>
              <w:fldChar w:fldCharType="begin"/>
            </w:r>
            <w:r>
              <w:rPr>
                <w:noProof/>
                <w:webHidden/>
              </w:rPr>
              <w:instrText xml:space="preserve"> PAGEREF _Toc187656011 \h </w:instrText>
            </w:r>
            <w:r>
              <w:rPr>
                <w:noProof/>
                <w:webHidden/>
              </w:rPr>
            </w:r>
            <w:r>
              <w:rPr>
                <w:noProof/>
                <w:webHidden/>
              </w:rPr>
              <w:fldChar w:fldCharType="separate"/>
            </w:r>
            <w:r>
              <w:rPr>
                <w:noProof/>
                <w:webHidden/>
              </w:rPr>
              <w:t>12</w:t>
            </w:r>
            <w:r>
              <w:rPr>
                <w:noProof/>
                <w:webHidden/>
              </w:rPr>
              <w:fldChar w:fldCharType="end"/>
            </w:r>
          </w:hyperlink>
        </w:p>
        <w:p w14:paraId="6DF28C98" w14:textId="2EF0D164" w:rsidR="00395D0A" w:rsidRDefault="00395D0A">
          <w:pPr>
            <w:pStyle w:val="TOC3"/>
            <w:tabs>
              <w:tab w:val="right" w:leader="dot" w:pos="8630"/>
            </w:tabs>
            <w:rPr>
              <w:noProof/>
            </w:rPr>
          </w:pPr>
          <w:hyperlink w:anchor="_Toc187656012" w:history="1">
            <w:r w:rsidRPr="00CC4E9B">
              <w:rPr>
                <w:rStyle w:val="Hyperlink"/>
                <w:noProof/>
              </w:rPr>
              <w:t>4.1.3.5. 5. Logic Pro</w:t>
            </w:r>
            <w:r>
              <w:rPr>
                <w:noProof/>
                <w:webHidden/>
              </w:rPr>
              <w:tab/>
            </w:r>
            <w:r>
              <w:rPr>
                <w:noProof/>
                <w:webHidden/>
              </w:rPr>
              <w:fldChar w:fldCharType="begin"/>
            </w:r>
            <w:r>
              <w:rPr>
                <w:noProof/>
                <w:webHidden/>
              </w:rPr>
              <w:instrText xml:space="preserve"> PAGEREF _Toc187656012 \h </w:instrText>
            </w:r>
            <w:r>
              <w:rPr>
                <w:noProof/>
                <w:webHidden/>
              </w:rPr>
            </w:r>
            <w:r>
              <w:rPr>
                <w:noProof/>
                <w:webHidden/>
              </w:rPr>
              <w:fldChar w:fldCharType="separate"/>
            </w:r>
            <w:r>
              <w:rPr>
                <w:noProof/>
                <w:webHidden/>
              </w:rPr>
              <w:t>12</w:t>
            </w:r>
            <w:r>
              <w:rPr>
                <w:noProof/>
                <w:webHidden/>
              </w:rPr>
              <w:fldChar w:fldCharType="end"/>
            </w:r>
          </w:hyperlink>
        </w:p>
        <w:p w14:paraId="0D08A4A0" w14:textId="771A08B7" w:rsidR="00395D0A" w:rsidRDefault="00395D0A">
          <w:pPr>
            <w:pStyle w:val="TOC3"/>
            <w:tabs>
              <w:tab w:val="right" w:leader="dot" w:pos="8630"/>
            </w:tabs>
            <w:rPr>
              <w:noProof/>
            </w:rPr>
          </w:pPr>
          <w:hyperlink w:anchor="_Toc187656013" w:history="1">
            <w:r w:rsidRPr="00CC4E9B">
              <w:rPr>
                <w:rStyle w:val="Hyperlink"/>
                <w:noProof/>
              </w:rPr>
              <w:t>4.1.3.6. 6. FL Studio</w:t>
            </w:r>
            <w:r>
              <w:rPr>
                <w:noProof/>
                <w:webHidden/>
              </w:rPr>
              <w:tab/>
            </w:r>
            <w:r>
              <w:rPr>
                <w:noProof/>
                <w:webHidden/>
              </w:rPr>
              <w:fldChar w:fldCharType="begin"/>
            </w:r>
            <w:r>
              <w:rPr>
                <w:noProof/>
                <w:webHidden/>
              </w:rPr>
              <w:instrText xml:space="preserve"> PAGEREF _Toc187656013 \h </w:instrText>
            </w:r>
            <w:r>
              <w:rPr>
                <w:noProof/>
                <w:webHidden/>
              </w:rPr>
            </w:r>
            <w:r>
              <w:rPr>
                <w:noProof/>
                <w:webHidden/>
              </w:rPr>
              <w:fldChar w:fldCharType="separate"/>
            </w:r>
            <w:r>
              <w:rPr>
                <w:noProof/>
                <w:webHidden/>
              </w:rPr>
              <w:t>12</w:t>
            </w:r>
            <w:r>
              <w:rPr>
                <w:noProof/>
                <w:webHidden/>
              </w:rPr>
              <w:fldChar w:fldCharType="end"/>
            </w:r>
          </w:hyperlink>
        </w:p>
        <w:p w14:paraId="1FA035EA" w14:textId="642AB86D" w:rsidR="00395D0A" w:rsidRDefault="00395D0A">
          <w:pPr>
            <w:pStyle w:val="TOC2"/>
            <w:tabs>
              <w:tab w:val="right" w:leader="dot" w:pos="8630"/>
            </w:tabs>
            <w:rPr>
              <w:noProof/>
            </w:rPr>
          </w:pPr>
          <w:hyperlink w:anchor="_Toc187656014" w:history="1">
            <w:r w:rsidRPr="00CC4E9B">
              <w:rPr>
                <w:rStyle w:val="Hyperlink"/>
                <w:noProof/>
              </w:rPr>
              <w:t>4.1.4. Comparison Table</w:t>
            </w:r>
            <w:r>
              <w:rPr>
                <w:noProof/>
                <w:webHidden/>
              </w:rPr>
              <w:tab/>
            </w:r>
            <w:r>
              <w:rPr>
                <w:noProof/>
                <w:webHidden/>
              </w:rPr>
              <w:fldChar w:fldCharType="begin"/>
            </w:r>
            <w:r>
              <w:rPr>
                <w:noProof/>
                <w:webHidden/>
              </w:rPr>
              <w:instrText xml:space="preserve"> PAGEREF _Toc187656014 \h </w:instrText>
            </w:r>
            <w:r>
              <w:rPr>
                <w:noProof/>
                <w:webHidden/>
              </w:rPr>
            </w:r>
            <w:r>
              <w:rPr>
                <w:noProof/>
                <w:webHidden/>
              </w:rPr>
              <w:fldChar w:fldCharType="separate"/>
            </w:r>
            <w:r>
              <w:rPr>
                <w:noProof/>
                <w:webHidden/>
              </w:rPr>
              <w:t>13</w:t>
            </w:r>
            <w:r>
              <w:rPr>
                <w:noProof/>
                <w:webHidden/>
              </w:rPr>
              <w:fldChar w:fldCharType="end"/>
            </w:r>
          </w:hyperlink>
        </w:p>
        <w:p w14:paraId="604116CA" w14:textId="69633FEB" w:rsidR="00395D0A" w:rsidRDefault="00395D0A">
          <w:pPr>
            <w:pStyle w:val="TOC1"/>
            <w:tabs>
              <w:tab w:val="right" w:leader="dot" w:pos="8630"/>
            </w:tabs>
            <w:rPr>
              <w:noProof/>
            </w:rPr>
          </w:pPr>
          <w:hyperlink w:anchor="_Toc187656015" w:history="1">
            <w:r w:rsidRPr="00CC4E9B">
              <w:rPr>
                <w:rStyle w:val="Hyperlink"/>
                <w:noProof/>
              </w:rPr>
              <w:t>5.1. Methods of Controlling the Software</w:t>
            </w:r>
            <w:r>
              <w:rPr>
                <w:noProof/>
                <w:webHidden/>
              </w:rPr>
              <w:tab/>
            </w:r>
            <w:r>
              <w:rPr>
                <w:noProof/>
                <w:webHidden/>
              </w:rPr>
              <w:fldChar w:fldCharType="begin"/>
            </w:r>
            <w:r>
              <w:rPr>
                <w:noProof/>
                <w:webHidden/>
              </w:rPr>
              <w:instrText xml:space="preserve"> PAGEREF _Toc187656015 \h </w:instrText>
            </w:r>
            <w:r>
              <w:rPr>
                <w:noProof/>
                <w:webHidden/>
              </w:rPr>
            </w:r>
            <w:r>
              <w:rPr>
                <w:noProof/>
                <w:webHidden/>
              </w:rPr>
              <w:fldChar w:fldCharType="separate"/>
            </w:r>
            <w:r>
              <w:rPr>
                <w:noProof/>
                <w:webHidden/>
              </w:rPr>
              <w:t>14</w:t>
            </w:r>
            <w:r>
              <w:rPr>
                <w:noProof/>
                <w:webHidden/>
              </w:rPr>
              <w:fldChar w:fldCharType="end"/>
            </w:r>
          </w:hyperlink>
        </w:p>
        <w:p w14:paraId="3C1439D8" w14:textId="08F990B8" w:rsidR="00395D0A" w:rsidRDefault="00395D0A">
          <w:pPr>
            <w:pStyle w:val="TOC2"/>
            <w:tabs>
              <w:tab w:val="right" w:leader="dot" w:pos="8630"/>
            </w:tabs>
            <w:rPr>
              <w:noProof/>
            </w:rPr>
          </w:pPr>
          <w:hyperlink w:anchor="_Toc187656016" w:history="1">
            <w:r w:rsidRPr="00CC4E9B">
              <w:rPr>
                <w:rStyle w:val="Hyperlink"/>
                <w:noProof/>
              </w:rPr>
              <w:t>5.1.1. Open Sound Control (OSC)</w:t>
            </w:r>
            <w:r>
              <w:rPr>
                <w:noProof/>
                <w:webHidden/>
              </w:rPr>
              <w:tab/>
            </w:r>
            <w:r>
              <w:rPr>
                <w:noProof/>
                <w:webHidden/>
              </w:rPr>
              <w:fldChar w:fldCharType="begin"/>
            </w:r>
            <w:r>
              <w:rPr>
                <w:noProof/>
                <w:webHidden/>
              </w:rPr>
              <w:instrText xml:space="preserve"> PAGEREF _Toc187656016 \h </w:instrText>
            </w:r>
            <w:r>
              <w:rPr>
                <w:noProof/>
                <w:webHidden/>
              </w:rPr>
            </w:r>
            <w:r>
              <w:rPr>
                <w:noProof/>
                <w:webHidden/>
              </w:rPr>
              <w:fldChar w:fldCharType="separate"/>
            </w:r>
            <w:r>
              <w:rPr>
                <w:noProof/>
                <w:webHidden/>
              </w:rPr>
              <w:t>14</w:t>
            </w:r>
            <w:r>
              <w:rPr>
                <w:noProof/>
                <w:webHidden/>
              </w:rPr>
              <w:fldChar w:fldCharType="end"/>
            </w:r>
          </w:hyperlink>
        </w:p>
        <w:p w14:paraId="6EFBF3F9" w14:textId="06691D51" w:rsidR="00395D0A" w:rsidRDefault="00395D0A">
          <w:pPr>
            <w:pStyle w:val="TOC3"/>
            <w:tabs>
              <w:tab w:val="right" w:leader="dot" w:pos="8630"/>
            </w:tabs>
            <w:rPr>
              <w:noProof/>
            </w:rPr>
          </w:pPr>
          <w:hyperlink w:anchor="_Toc187656017" w:history="1">
            <w:r w:rsidRPr="00CC4E9B">
              <w:rPr>
                <w:rStyle w:val="Hyperlink"/>
                <w:noProof/>
              </w:rPr>
              <w:t>5.1.1.1. Introduction to OSC</w:t>
            </w:r>
            <w:r>
              <w:rPr>
                <w:noProof/>
                <w:webHidden/>
              </w:rPr>
              <w:tab/>
            </w:r>
            <w:r>
              <w:rPr>
                <w:noProof/>
                <w:webHidden/>
              </w:rPr>
              <w:fldChar w:fldCharType="begin"/>
            </w:r>
            <w:r>
              <w:rPr>
                <w:noProof/>
                <w:webHidden/>
              </w:rPr>
              <w:instrText xml:space="preserve"> PAGEREF _Toc187656017 \h </w:instrText>
            </w:r>
            <w:r>
              <w:rPr>
                <w:noProof/>
                <w:webHidden/>
              </w:rPr>
            </w:r>
            <w:r>
              <w:rPr>
                <w:noProof/>
                <w:webHidden/>
              </w:rPr>
              <w:fldChar w:fldCharType="separate"/>
            </w:r>
            <w:r>
              <w:rPr>
                <w:noProof/>
                <w:webHidden/>
              </w:rPr>
              <w:t>14</w:t>
            </w:r>
            <w:r>
              <w:rPr>
                <w:noProof/>
                <w:webHidden/>
              </w:rPr>
              <w:fldChar w:fldCharType="end"/>
            </w:r>
          </w:hyperlink>
        </w:p>
        <w:p w14:paraId="52CB95DC" w14:textId="7082D780" w:rsidR="00395D0A" w:rsidRDefault="00395D0A">
          <w:pPr>
            <w:pStyle w:val="TOC3"/>
            <w:tabs>
              <w:tab w:val="right" w:leader="dot" w:pos="8630"/>
            </w:tabs>
            <w:rPr>
              <w:noProof/>
            </w:rPr>
          </w:pPr>
          <w:hyperlink w:anchor="_Toc187656018" w:history="1">
            <w:r w:rsidRPr="00CC4E9B">
              <w:rPr>
                <w:rStyle w:val="Hyperlink"/>
                <w:noProof/>
              </w:rPr>
              <w:t>5.1.1.2. Features and Usage</w:t>
            </w:r>
            <w:r>
              <w:rPr>
                <w:noProof/>
                <w:webHidden/>
              </w:rPr>
              <w:tab/>
            </w:r>
            <w:r>
              <w:rPr>
                <w:noProof/>
                <w:webHidden/>
              </w:rPr>
              <w:fldChar w:fldCharType="begin"/>
            </w:r>
            <w:r>
              <w:rPr>
                <w:noProof/>
                <w:webHidden/>
              </w:rPr>
              <w:instrText xml:space="preserve"> PAGEREF _Toc187656018 \h </w:instrText>
            </w:r>
            <w:r>
              <w:rPr>
                <w:noProof/>
                <w:webHidden/>
              </w:rPr>
            </w:r>
            <w:r>
              <w:rPr>
                <w:noProof/>
                <w:webHidden/>
              </w:rPr>
              <w:fldChar w:fldCharType="separate"/>
            </w:r>
            <w:r>
              <w:rPr>
                <w:noProof/>
                <w:webHidden/>
              </w:rPr>
              <w:t>14</w:t>
            </w:r>
            <w:r>
              <w:rPr>
                <w:noProof/>
                <w:webHidden/>
              </w:rPr>
              <w:fldChar w:fldCharType="end"/>
            </w:r>
          </w:hyperlink>
        </w:p>
        <w:p w14:paraId="6741033E" w14:textId="2DBEE258" w:rsidR="00395D0A" w:rsidRDefault="00395D0A">
          <w:pPr>
            <w:pStyle w:val="TOC3"/>
            <w:tabs>
              <w:tab w:val="right" w:leader="dot" w:pos="8630"/>
            </w:tabs>
            <w:rPr>
              <w:noProof/>
            </w:rPr>
          </w:pPr>
          <w:hyperlink w:anchor="_Toc187656019" w:history="1">
            <w:r w:rsidRPr="00CC4E9B">
              <w:rPr>
                <w:rStyle w:val="Hyperlink"/>
                <w:noProof/>
              </w:rPr>
              <w:t>5.1.1.3. Example Application</w:t>
            </w:r>
            <w:r>
              <w:rPr>
                <w:noProof/>
                <w:webHidden/>
              </w:rPr>
              <w:tab/>
            </w:r>
            <w:r>
              <w:rPr>
                <w:noProof/>
                <w:webHidden/>
              </w:rPr>
              <w:fldChar w:fldCharType="begin"/>
            </w:r>
            <w:r>
              <w:rPr>
                <w:noProof/>
                <w:webHidden/>
              </w:rPr>
              <w:instrText xml:space="preserve"> PAGEREF _Toc187656019 \h </w:instrText>
            </w:r>
            <w:r>
              <w:rPr>
                <w:noProof/>
                <w:webHidden/>
              </w:rPr>
            </w:r>
            <w:r>
              <w:rPr>
                <w:noProof/>
                <w:webHidden/>
              </w:rPr>
              <w:fldChar w:fldCharType="separate"/>
            </w:r>
            <w:r>
              <w:rPr>
                <w:noProof/>
                <w:webHidden/>
              </w:rPr>
              <w:t>14</w:t>
            </w:r>
            <w:r>
              <w:rPr>
                <w:noProof/>
                <w:webHidden/>
              </w:rPr>
              <w:fldChar w:fldCharType="end"/>
            </w:r>
          </w:hyperlink>
        </w:p>
        <w:p w14:paraId="4426580F" w14:textId="31A478C6" w:rsidR="00395D0A" w:rsidRDefault="00395D0A">
          <w:pPr>
            <w:pStyle w:val="TOC2"/>
            <w:tabs>
              <w:tab w:val="right" w:leader="dot" w:pos="8630"/>
            </w:tabs>
            <w:rPr>
              <w:noProof/>
            </w:rPr>
          </w:pPr>
          <w:hyperlink w:anchor="_Toc187656020" w:history="1">
            <w:r w:rsidRPr="00CC4E9B">
              <w:rPr>
                <w:rStyle w:val="Hyperlink"/>
                <w:noProof/>
              </w:rPr>
              <w:t>5.1.2. ReaScript</w:t>
            </w:r>
            <w:r>
              <w:rPr>
                <w:noProof/>
                <w:webHidden/>
              </w:rPr>
              <w:tab/>
            </w:r>
            <w:r>
              <w:rPr>
                <w:noProof/>
                <w:webHidden/>
              </w:rPr>
              <w:fldChar w:fldCharType="begin"/>
            </w:r>
            <w:r>
              <w:rPr>
                <w:noProof/>
                <w:webHidden/>
              </w:rPr>
              <w:instrText xml:space="preserve"> PAGEREF _Toc187656020 \h </w:instrText>
            </w:r>
            <w:r>
              <w:rPr>
                <w:noProof/>
                <w:webHidden/>
              </w:rPr>
            </w:r>
            <w:r>
              <w:rPr>
                <w:noProof/>
                <w:webHidden/>
              </w:rPr>
              <w:fldChar w:fldCharType="separate"/>
            </w:r>
            <w:r>
              <w:rPr>
                <w:noProof/>
                <w:webHidden/>
              </w:rPr>
              <w:t>15</w:t>
            </w:r>
            <w:r>
              <w:rPr>
                <w:noProof/>
                <w:webHidden/>
              </w:rPr>
              <w:fldChar w:fldCharType="end"/>
            </w:r>
          </w:hyperlink>
        </w:p>
        <w:p w14:paraId="0E0D1EEE" w14:textId="5D15F15F" w:rsidR="00395D0A" w:rsidRDefault="00395D0A">
          <w:pPr>
            <w:pStyle w:val="TOC3"/>
            <w:tabs>
              <w:tab w:val="right" w:leader="dot" w:pos="8630"/>
            </w:tabs>
            <w:rPr>
              <w:noProof/>
            </w:rPr>
          </w:pPr>
          <w:hyperlink w:anchor="_Toc187656021" w:history="1">
            <w:r w:rsidRPr="00CC4E9B">
              <w:rPr>
                <w:rStyle w:val="Hyperlink"/>
                <w:noProof/>
              </w:rPr>
              <w:t>5.1.2.1. Introduction to ReaScript</w:t>
            </w:r>
            <w:r>
              <w:rPr>
                <w:noProof/>
                <w:webHidden/>
              </w:rPr>
              <w:tab/>
            </w:r>
            <w:r>
              <w:rPr>
                <w:noProof/>
                <w:webHidden/>
              </w:rPr>
              <w:fldChar w:fldCharType="begin"/>
            </w:r>
            <w:r>
              <w:rPr>
                <w:noProof/>
                <w:webHidden/>
              </w:rPr>
              <w:instrText xml:space="preserve"> PAGEREF _Toc187656021 \h </w:instrText>
            </w:r>
            <w:r>
              <w:rPr>
                <w:noProof/>
                <w:webHidden/>
              </w:rPr>
            </w:r>
            <w:r>
              <w:rPr>
                <w:noProof/>
                <w:webHidden/>
              </w:rPr>
              <w:fldChar w:fldCharType="separate"/>
            </w:r>
            <w:r>
              <w:rPr>
                <w:noProof/>
                <w:webHidden/>
              </w:rPr>
              <w:t>15</w:t>
            </w:r>
            <w:r>
              <w:rPr>
                <w:noProof/>
                <w:webHidden/>
              </w:rPr>
              <w:fldChar w:fldCharType="end"/>
            </w:r>
          </w:hyperlink>
        </w:p>
        <w:p w14:paraId="28683E05" w14:textId="684F96A2" w:rsidR="00395D0A" w:rsidRDefault="00395D0A">
          <w:pPr>
            <w:pStyle w:val="TOC3"/>
            <w:tabs>
              <w:tab w:val="right" w:leader="dot" w:pos="8630"/>
            </w:tabs>
            <w:rPr>
              <w:noProof/>
            </w:rPr>
          </w:pPr>
          <w:hyperlink w:anchor="_Toc187656022" w:history="1">
            <w:r w:rsidRPr="00CC4E9B">
              <w:rPr>
                <w:rStyle w:val="Hyperlink"/>
                <w:noProof/>
              </w:rPr>
              <w:t>5.1.2.2. Features and Usage</w:t>
            </w:r>
            <w:r>
              <w:rPr>
                <w:noProof/>
                <w:webHidden/>
              </w:rPr>
              <w:tab/>
            </w:r>
            <w:r>
              <w:rPr>
                <w:noProof/>
                <w:webHidden/>
              </w:rPr>
              <w:fldChar w:fldCharType="begin"/>
            </w:r>
            <w:r>
              <w:rPr>
                <w:noProof/>
                <w:webHidden/>
              </w:rPr>
              <w:instrText xml:space="preserve"> PAGEREF _Toc187656022 \h </w:instrText>
            </w:r>
            <w:r>
              <w:rPr>
                <w:noProof/>
                <w:webHidden/>
              </w:rPr>
            </w:r>
            <w:r>
              <w:rPr>
                <w:noProof/>
                <w:webHidden/>
              </w:rPr>
              <w:fldChar w:fldCharType="separate"/>
            </w:r>
            <w:r>
              <w:rPr>
                <w:noProof/>
                <w:webHidden/>
              </w:rPr>
              <w:t>15</w:t>
            </w:r>
            <w:r>
              <w:rPr>
                <w:noProof/>
                <w:webHidden/>
              </w:rPr>
              <w:fldChar w:fldCharType="end"/>
            </w:r>
          </w:hyperlink>
        </w:p>
        <w:p w14:paraId="42200A14" w14:textId="4A8C6446" w:rsidR="00395D0A" w:rsidRDefault="00395D0A">
          <w:pPr>
            <w:pStyle w:val="TOC3"/>
            <w:tabs>
              <w:tab w:val="right" w:leader="dot" w:pos="8630"/>
            </w:tabs>
            <w:rPr>
              <w:noProof/>
            </w:rPr>
          </w:pPr>
          <w:hyperlink w:anchor="_Toc187656023" w:history="1">
            <w:r w:rsidRPr="00CC4E9B">
              <w:rPr>
                <w:rStyle w:val="Hyperlink"/>
                <w:noProof/>
              </w:rPr>
              <w:t>5.1.2.3. Example Application</w:t>
            </w:r>
            <w:r>
              <w:rPr>
                <w:noProof/>
                <w:webHidden/>
              </w:rPr>
              <w:tab/>
            </w:r>
            <w:r>
              <w:rPr>
                <w:noProof/>
                <w:webHidden/>
              </w:rPr>
              <w:fldChar w:fldCharType="begin"/>
            </w:r>
            <w:r>
              <w:rPr>
                <w:noProof/>
                <w:webHidden/>
              </w:rPr>
              <w:instrText xml:space="preserve"> PAGEREF _Toc187656023 \h </w:instrText>
            </w:r>
            <w:r>
              <w:rPr>
                <w:noProof/>
                <w:webHidden/>
              </w:rPr>
            </w:r>
            <w:r>
              <w:rPr>
                <w:noProof/>
                <w:webHidden/>
              </w:rPr>
              <w:fldChar w:fldCharType="separate"/>
            </w:r>
            <w:r>
              <w:rPr>
                <w:noProof/>
                <w:webHidden/>
              </w:rPr>
              <w:t>15</w:t>
            </w:r>
            <w:r>
              <w:rPr>
                <w:noProof/>
                <w:webHidden/>
              </w:rPr>
              <w:fldChar w:fldCharType="end"/>
            </w:r>
          </w:hyperlink>
        </w:p>
        <w:p w14:paraId="622F66F2" w14:textId="39A0E91C" w:rsidR="00395D0A" w:rsidRDefault="00395D0A">
          <w:pPr>
            <w:pStyle w:val="TOC2"/>
            <w:tabs>
              <w:tab w:val="right" w:leader="dot" w:pos="8630"/>
            </w:tabs>
            <w:rPr>
              <w:noProof/>
            </w:rPr>
          </w:pPr>
          <w:hyperlink w:anchor="_Toc187656024" w:history="1">
            <w:r w:rsidRPr="00CC4E9B">
              <w:rPr>
                <w:rStyle w:val="Hyperlink"/>
                <w:noProof/>
              </w:rPr>
              <w:t>5.1.3. Comparison Table</w:t>
            </w:r>
            <w:r>
              <w:rPr>
                <w:noProof/>
                <w:webHidden/>
              </w:rPr>
              <w:tab/>
            </w:r>
            <w:r>
              <w:rPr>
                <w:noProof/>
                <w:webHidden/>
              </w:rPr>
              <w:fldChar w:fldCharType="begin"/>
            </w:r>
            <w:r>
              <w:rPr>
                <w:noProof/>
                <w:webHidden/>
              </w:rPr>
              <w:instrText xml:space="preserve"> PAGEREF _Toc187656024 \h </w:instrText>
            </w:r>
            <w:r>
              <w:rPr>
                <w:noProof/>
                <w:webHidden/>
              </w:rPr>
            </w:r>
            <w:r>
              <w:rPr>
                <w:noProof/>
                <w:webHidden/>
              </w:rPr>
              <w:fldChar w:fldCharType="separate"/>
            </w:r>
            <w:r>
              <w:rPr>
                <w:noProof/>
                <w:webHidden/>
              </w:rPr>
              <w:t>15</w:t>
            </w:r>
            <w:r>
              <w:rPr>
                <w:noProof/>
                <w:webHidden/>
              </w:rPr>
              <w:fldChar w:fldCharType="end"/>
            </w:r>
          </w:hyperlink>
        </w:p>
        <w:p w14:paraId="4F8D4F45" w14:textId="342A2491" w:rsidR="00395D0A" w:rsidRDefault="00395D0A">
          <w:pPr>
            <w:pStyle w:val="TOC1"/>
            <w:tabs>
              <w:tab w:val="right" w:leader="dot" w:pos="8630"/>
            </w:tabs>
            <w:rPr>
              <w:noProof/>
            </w:rPr>
          </w:pPr>
          <w:hyperlink w:anchor="_Toc187656025" w:history="1">
            <w:r w:rsidRPr="00CC4E9B">
              <w:rPr>
                <w:rStyle w:val="Hyperlink"/>
                <w:noProof/>
              </w:rPr>
              <w:t>6.1. Conclusion</w:t>
            </w:r>
            <w:r>
              <w:rPr>
                <w:noProof/>
                <w:webHidden/>
              </w:rPr>
              <w:tab/>
            </w:r>
            <w:r>
              <w:rPr>
                <w:noProof/>
                <w:webHidden/>
              </w:rPr>
              <w:fldChar w:fldCharType="begin"/>
            </w:r>
            <w:r>
              <w:rPr>
                <w:noProof/>
                <w:webHidden/>
              </w:rPr>
              <w:instrText xml:space="preserve"> PAGEREF _Toc187656025 \h </w:instrText>
            </w:r>
            <w:r>
              <w:rPr>
                <w:noProof/>
                <w:webHidden/>
              </w:rPr>
            </w:r>
            <w:r>
              <w:rPr>
                <w:noProof/>
                <w:webHidden/>
              </w:rPr>
              <w:fldChar w:fldCharType="separate"/>
            </w:r>
            <w:r>
              <w:rPr>
                <w:noProof/>
                <w:webHidden/>
              </w:rPr>
              <w:t>17</w:t>
            </w:r>
            <w:r>
              <w:rPr>
                <w:noProof/>
                <w:webHidden/>
              </w:rPr>
              <w:fldChar w:fldCharType="end"/>
            </w:r>
          </w:hyperlink>
        </w:p>
        <w:p w14:paraId="7B26DF7B" w14:textId="2B2E6D9F" w:rsidR="00395D0A" w:rsidRDefault="00395D0A">
          <w:pPr>
            <w:pStyle w:val="TOC2"/>
            <w:tabs>
              <w:tab w:val="right" w:leader="dot" w:pos="8630"/>
            </w:tabs>
            <w:rPr>
              <w:noProof/>
            </w:rPr>
          </w:pPr>
          <w:hyperlink w:anchor="_Toc187656026" w:history="1">
            <w:r w:rsidRPr="00CC4E9B">
              <w:rPr>
                <w:rStyle w:val="Hyperlink"/>
                <w:noProof/>
              </w:rPr>
              <w:t>6.1.1. Key Findings</w:t>
            </w:r>
            <w:r>
              <w:rPr>
                <w:noProof/>
                <w:webHidden/>
              </w:rPr>
              <w:tab/>
            </w:r>
            <w:r>
              <w:rPr>
                <w:noProof/>
                <w:webHidden/>
              </w:rPr>
              <w:fldChar w:fldCharType="begin"/>
            </w:r>
            <w:r>
              <w:rPr>
                <w:noProof/>
                <w:webHidden/>
              </w:rPr>
              <w:instrText xml:space="preserve"> PAGEREF _Toc187656026 \h </w:instrText>
            </w:r>
            <w:r>
              <w:rPr>
                <w:noProof/>
                <w:webHidden/>
              </w:rPr>
            </w:r>
            <w:r>
              <w:rPr>
                <w:noProof/>
                <w:webHidden/>
              </w:rPr>
              <w:fldChar w:fldCharType="separate"/>
            </w:r>
            <w:r>
              <w:rPr>
                <w:noProof/>
                <w:webHidden/>
              </w:rPr>
              <w:t>17</w:t>
            </w:r>
            <w:r>
              <w:rPr>
                <w:noProof/>
                <w:webHidden/>
              </w:rPr>
              <w:fldChar w:fldCharType="end"/>
            </w:r>
          </w:hyperlink>
        </w:p>
        <w:p w14:paraId="1D587496" w14:textId="7E8EEA49" w:rsidR="00395D0A" w:rsidRDefault="00395D0A">
          <w:pPr>
            <w:pStyle w:val="TOC2"/>
            <w:tabs>
              <w:tab w:val="right" w:leader="dot" w:pos="8630"/>
            </w:tabs>
            <w:rPr>
              <w:noProof/>
            </w:rPr>
          </w:pPr>
          <w:hyperlink w:anchor="_Toc187656027" w:history="1">
            <w:r w:rsidRPr="00CC4E9B">
              <w:rPr>
                <w:rStyle w:val="Hyperlink"/>
                <w:noProof/>
              </w:rPr>
              <w:t>6.1.2. Implications for Event Management</w:t>
            </w:r>
            <w:r>
              <w:rPr>
                <w:noProof/>
                <w:webHidden/>
              </w:rPr>
              <w:tab/>
            </w:r>
            <w:r>
              <w:rPr>
                <w:noProof/>
                <w:webHidden/>
              </w:rPr>
              <w:fldChar w:fldCharType="begin"/>
            </w:r>
            <w:r>
              <w:rPr>
                <w:noProof/>
                <w:webHidden/>
              </w:rPr>
              <w:instrText xml:space="preserve"> PAGEREF _Toc187656027 \h </w:instrText>
            </w:r>
            <w:r>
              <w:rPr>
                <w:noProof/>
                <w:webHidden/>
              </w:rPr>
            </w:r>
            <w:r>
              <w:rPr>
                <w:noProof/>
                <w:webHidden/>
              </w:rPr>
              <w:fldChar w:fldCharType="separate"/>
            </w:r>
            <w:r>
              <w:rPr>
                <w:noProof/>
                <w:webHidden/>
              </w:rPr>
              <w:t>17</w:t>
            </w:r>
            <w:r>
              <w:rPr>
                <w:noProof/>
                <w:webHidden/>
              </w:rPr>
              <w:fldChar w:fldCharType="end"/>
            </w:r>
          </w:hyperlink>
        </w:p>
        <w:p w14:paraId="657D5E8E" w14:textId="245AC695" w:rsidR="00395D0A" w:rsidRDefault="00395D0A">
          <w:pPr>
            <w:pStyle w:val="TOC2"/>
            <w:tabs>
              <w:tab w:val="right" w:leader="dot" w:pos="8630"/>
            </w:tabs>
            <w:rPr>
              <w:noProof/>
            </w:rPr>
          </w:pPr>
          <w:hyperlink w:anchor="_Toc187656028" w:history="1">
            <w:r w:rsidRPr="00CC4E9B">
              <w:rPr>
                <w:rStyle w:val="Hyperlink"/>
                <w:noProof/>
              </w:rPr>
              <w:t>6.1.3. Final Thoughts</w:t>
            </w:r>
            <w:r>
              <w:rPr>
                <w:noProof/>
                <w:webHidden/>
              </w:rPr>
              <w:tab/>
            </w:r>
            <w:r>
              <w:rPr>
                <w:noProof/>
                <w:webHidden/>
              </w:rPr>
              <w:fldChar w:fldCharType="begin"/>
            </w:r>
            <w:r>
              <w:rPr>
                <w:noProof/>
                <w:webHidden/>
              </w:rPr>
              <w:instrText xml:space="preserve"> PAGEREF _Toc187656028 \h </w:instrText>
            </w:r>
            <w:r>
              <w:rPr>
                <w:noProof/>
                <w:webHidden/>
              </w:rPr>
            </w:r>
            <w:r>
              <w:rPr>
                <w:noProof/>
                <w:webHidden/>
              </w:rPr>
              <w:fldChar w:fldCharType="separate"/>
            </w:r>
            <w:r>
              <w:rPr>
                <w:noProof/>
                <w:webHidden/>
              </w:rPr>
              <w:t>18</w:t>
            </w:r>
            <w:r>
              <w:rPr>
                <w:noProof/>
                <w:webHidden/>
              </w:rPr>
              <w:fldChar w:fldCharType="end"/>
            </w:r>
          </w:hyperlink>
        </w:p>
        <w:p w14:paraId="15A1530B" w14:textId="70ACA896" w:rsidR="00395D0A" w:rsidRDefault="00395D0A">
          <w:pPr>
            <w:pStyle w:val="TOC1"/>
            <w:tabs>
              <w:tab w:val="right" w:leader="dot" w:pos="8630"/>
            </w:tabs>
            <w:rPr>
              <w:noProof/>
            </w:rPr>
          </w:pPr>
          <w:hyperlink w:anchor="_Toc187656029" w:history="1">
            <w:r w:rsidRPr="00CC4E9B">
              <w:rPr>
                <w:rStyle w:val="Hyperlink"/>
                <w:noProof/>
              </w:rPr>
              <w:t>Citations</w:t>
            </w:r>
            <w:r>
              <w:rPr>
                <w:noProof/>
                <w:webHidden/>
              </w:rPr>
              <w:tab/>
            </w:r>
            <w:r>
              <w:rPr>
                <w:noProof/>
                <w:webHidden/>
              </w:rPr>
              <w:fldChar w:fldCharType="begin"/>
            </w:r>
            <w:r>
              <w:rPr>
                <w:noProof/>
                <w:webHidden/>
              </w:rPr>
              <w:instrText xml:space="preserve"> PAGEREF _Toc187656029 \h </w:instrText>
            </w:r>
            <w:r>
              <w:rPr>
                <w:noProof/>
                <w:webHidden/>
              </w:rPr>
            </w:r>
            <w:r>
              <w:rPr>
                <w:noProof/>
                <w:webHidden/>
              </w:rPr>
              <w:fldChar w:fldCharType="separate"/>
            </w:r>
            <w:r>
              <w:rPr>
                <w:noProof/>
                <w:webHidden/>
              </w:rPr>
              <w:t>18</w:t>
            </w:r>
            <w:r>
              <w:rPr>
                <w:noProof/>
                <w:webHidden/>
              </w:rPr>
              <w:fldChar w:fldCharType="end"/>
            </w:r>
          </w:hyperlink>
        </w:p>
        <w:p w14:paraId="1EEABEF6" w14:textId="2ACC6D91" w:rsidR="00395D0A" w:rsidRDefault="00395D0A">
          <w:r>
            <w:rPr>
              <w:b/>
              <w:bCs/>
              <w:noProof/>
            </w:rPr>
            <w:fldChar w:fldCharType="end"/>
          </w:r>
        </w:p>
      </w:sdtContent>
    </w:sdt>
    <w:p w14:paraId="5C5B85AA" w14:textId="723B35E5" w:rsidR="007E3059" w:rsidRDefault="00000000" w:rsidP="00395D0A">
      <w:r>
        <w:br w:type="page"/>
      </w:r>
    </w:p>
    <w:p w14:paraId="3E23A007" w14:textId="77777777" w:rsidR="007E3059" w:rsidRDefault="00000000">
      <w:pPr>
        <w:pStyle w:val="Heading1"/>
      </w:pPr>
      <w:bookmarkStart w:id="0" w:name="_Toc187655985"/>
      <w:r>
        <w:lastRenderedPageBreak/>
        <w:t>1.1. Introduction</w:t>
      </w:r>
      <w:bookmarkEnd w:id="0"/>
    </w:p>
    <w:p w14:paraId="08B5DCF7" w14:textId="77777777" w:rsidR="00DA686C" w:rsidRDefault="00DA686C">
      <w:r w:rsidRPr="00DA686C">
        <w:t>The evolution of music software has significantly transformed event management, especially in sound engineering and track control. For Eindhoven Glow 2024’s "Symphony of Life," ensuring seamless music operation is critical to enhancing attendee experience and maintaining the event's professionalism. After consulting with experts, we have decided to adopt a central server system for controlling the music</w:t>
      </w:r>
      <w:r>
        <w:t>.</w:t>
      </w:r>
    </w:p>
    <w:p w14:paraId="5E760683" w14:textId="0FD46C2B" w:rsidR="00DA686C" w:rsidRDefault="00DA686C" w:rsidP="00DA686C">
      <w:r>
        <w:t>Music software suitable for a central server setup must meet key criteria: ease of use, reliability, system compatibility, network integration, and live sound control features. These factors ensure the software can adapt to various event scenarios, such as large-scale installations like "Symphony of Life," without technical interruptions or performance issues. The choice of appropriate music software impacts logistical planning, sound quality, and audience engagement, making it a critical component of event execution.</w:t>
      </w:r>
    </w:p>
    <w:p w14:paraId="55F3ED2C" w14:textId="70E4AD2C" w:rsidR="007E3059" w:rsidRDefault="00DA686C" w:rsidP="00DA686C">
      <w:r>
        <w:t>Given the complexity and importance of sound systems in events like Eindhoven Glow 2024, this introduction provides a foundation for understanding the role of music software in a central server context. The following sections will compare leading software options, evaluate their benefits and limitations, and provide recommendations based on comprehensive criteria. This document aims to empower event organizers to make informed decisions when selecting a music solution tailored to their specific needs and operational goals.</w:t>
      </w:r>
    </w:p>
    <w:p w14:paraId="09DEA14E" w14:textId="77777777" w:rsidR="007E3059" w:rsidRDefault="00000000">
      <w:pPr>
        <w:pStyle w:val="Heading2"/>
      </w:pPr>
      <w:bookmarkStart w:id="1" w:name="_Toc187655986"/>
      <w:r>
        <w:t>1.1.1. Key Concepts in Music Software for Events</w:t>
      </w:r>
      <w:bookmarkEnd w:id="1"/>
    </w:p>
    <w:p w14:paraId="3CDEEB87" w14:textId="77777777" w:rsidR="007E3059" w:rsidRDefault="00000000">
      <w:r>
        <w:t>At the core of selecting music software for events are several key concepts that dictate the software's functionality and appropriateness for centralized systems:</w:t>
      </w:r>
    </w:p>
    <w:p w14:paraId="4EFE6ABD" w14:textId="77777777" w:rsidR="007E3059" w:rsidRDefault="00000000">
      <w:r>
        <w:t xml:space="preserve">1. </w:t>
      </w:r>
      <w:r>
        <w:rPr>
          <w:b/>
        </w:rPr>
        <w:t>Centralized Control</w:t>
      </w:r>
      <w:r>
        <w:t>: Allows for managing playlists, volume, and streaming settings remotely from a single server. This reduces the complexity and potential points of failure compared to decentralized systems like multiple Raspberry Pis.</w:t>
      </w:r>
    </w:p>
    <w:p w14:paraId="1151C68E" w14:textId="77777777" w:rsidR="007E3059" w:rsidRDefault="00000000">
      <w:r>
        <w:t xml:space="preserve">2. </w:t>
      </w:r>
      <w:r>
        <w:rPr>
          <w:b/>
        </w:rPr>
        <w:t>Network Integration</w:t>
      </w:r>
      <w:r>
        <w:t>: The ability to communicate effectively over Ethernet ensures that commands for track management and adjustments are transmitted reliably across all devices involved in the event setup.</w:t>
      </w:r>
    </w:p>
    <w:p w14:paraId="093AECA9" w14:textId="77777777" w:rsidR="007E3059" w:rsidRDefault="00000000">
      <w:r>
        <w:t xml:space="preserve">3. </w:t>
      </w:r>
      <w:r>
        <w:rPr>
          <w:b/>
        </w:rPr>
        <w:t>Real-Time Adjustments</w:t>
      </w:r>
      <w:r>
        <w:t>: Software must facilitate live control over audio outputs including muting, track shifting, and volume modulation to adapt to dynamic event needs.</w:t>
      </w:r>
    </w:p>
    <w:p w14:paraId="3495D647" w14:textId="77777777" w:rsidR="007E3059" w:rsidRDefault="00000000">
      <w:r>
        <w:t xml:space="preserve">4. </w:t>
      </w:r>
      <w:r>
        <w:rPr>
          <w:b/>
        </w:rPr>
        <w:t>System Compatibility</w:t>
      </w:r>
      <w:r>
        <w:t>: Compatibility with existing hardware and software ecosystems to minimize additional costs and technical hurdles.</w:t>
      </w:r>
    </w:p>
    <w:p w14:paraId="37077763" w14:textId="77777777" w:rsidR="007E3059" w:rsidRDefault="00000000">
      <w:r>
        <w:br w:type="page"/>
      </w:r>
    </w:p>
    <w:p w14:paraId="347BDFB7" w14:textId="77777777" w:rsidR="007E3059" w:rsidRDefault="00000000">
      <w:pPr>
        <w:pStyle w:val="Heading1"/>
      </w:pPr>
      <w:bookmarkStart w:id="2" w:name="_Toc187655988"/>
      <w:r>
        <w:lastRenderedPageBreak/>
        <w:t>2.1. How Does Audio Work on a PC?</w:t>
      </w:r>
      <w:bookmarkEnd w:id="2"/>
    </w:p>
    <w:p w14:paraId="0F4245A7" w14:textId="77777777" w:rsidR="007E3059" w:rsidRDefault="00000000">
      <w:r>
        <w:t>Understanding how audio works on a PC is critical when selecting the best music software for events. This section delves into the fundamentals of PC audio systems, exploring the hardware and software components that play a role in audio processing. It also discusses signal paths, data transfer, and sound quality considerations. By unpacking these elements, event organizers can make informed choices about the system configurations and software necessary to achieve optimal audio performance.</w:t>
      </w:r>
    </w:p>
    <w:p w14:paraId="7C76C6CB" w14:textId="77777777" w:rsidR="007E3059" w:rsidRDefault="007E3059"/>
    <w:p w14:paraId="73B5639C" w14:textId="77777777" w:rsidR="007E3059" w:rsidRDefault="00000000">
      <w:pPr>
        <w:pStyle w:val="Heading2"/>
      </w:pPr>
      <w:bookmarkStart w:id="3" w:name="_Toc187655989"/>
      <w:r>
        <w:t>2.1.1. Overview of PC Audio Systems</w:t>
      </w:r>
      <w:bookmarkEnd w:id="3"/>
    </w:p>
    <w:p w14:paraId="10BB6045" w14:textId="77777777" w:rsidR="007E3059" w:rsidRDefault="00000000">
      <w:r>
        <w:t>To comprehend how audio functions on a PC, it is essential to first understand the primary components involved. These components include audio hardware, audio drivers, and audio software, all of which work cohesively to produce sound. The following sections break down each of these components, explaining their roles and interactions.</w:t>
      </w:r>
    </w:p>
    <w:p w14:paraId="7F68EFA2" w14:textId="77777777" w:rsidR="007E3059" w:rsidRDefault="007E3059"/>
    <w:p w14:paraId="77BE1F5F" w14:textId="77777777" w:rsidR="007E3059" w:rsidRDefault="00000000">
      <w:pPr>
        <w:pStyle w:val="Heading3"/>
      </w:pPr>
      <w:bookmarkStart w:id="4" w:name="_Toc187655990"/>
      <w:r>
        <w:t>2.1.1.1. Audio Hardware</w:t>
      </w:r>
      <w:bookmarkEnd w:id="4"/>
    </w:p>
    <w:p w14:paraId="53C673BA" w14:textId="77777777" w:rsidR="007E3059" w:rsidRDefault="00000000">
      <w:r>
        <w:t>Audio hardware refers to physical devices that capture, process, and output sound. These are essential in any PC-based audio system and typically include components such as sound cards, speakers, microphones, and digital-to-analog converters (DACs).</w:t>
      </w:r>
    </w:p>
    <w:p w14:paraId="7F5275EA" w14:textId="77777777" w:rsidR="007E3059" w:rsidRDefault="00000000">
      <w:r>
        <w:t>Sound Cards: A sound card is a crucial hardware component that manages audio input and output. It facilitates analog-to-digital conversion for recording and digital-to-analog conversion for playback. Higher-end sound cards offer advanced features such as 3D sound processing and improved signal-to-noise ratios [1].</w:t>
      </w:r>
    </w:p>
    <w:p w14:paraId="19829FED" w14:textId="77777777" w:rsidR="007E3059" w:rsidRDefault="00000000">
      <w:r>
        <w:t>Speakers and Headphones: These output devices convert electrical audio signals into sound waves. They can vary significantly in quality, affecting clarity, volume, and frequency response.</w:t>
      </w:r>
    </w:p>
    <w:p w14:paraId="433DFBC6" w14:textId="77777777" w:rsidR="007E3059" w:rsidRDefault="00000000">
      <w:r>
        <w:t>Microphones: Microphones serve as input devices, capturing sound waves and converting them into an electrical signal. Factors such as sensitivity, frequency response, and polar patterns influence microphone performance.</w:t>
      </w:r>
    </w:p>
    <w:p w14:paraId="3BF0A901" w14:textId="77777777" w:rsidR="007E3059" w:rsidRDefault="007E3059"/>
    <w:p w14:paraId="1A906F8C" w14:textId="77777777" w:rsidR="007E3059" w:rsidRDefault="00000000">
      <w:pPr>
        <w:pStyle w:val="Heading3"/>
      </w:pPr>
      <w:bookmarkStart w:id="5" w:name="_Toc187655991"/>
      <w:r>
        <w:t>2.1.1.2. Audio Drivers</w:t>
      </w:r>
      <w:bookmarkEnd w:id="5"/>
    </w:p>
    <w:p w14:paraId="3213FBB7" w14:textId="77777777" w:rsidR="007E3059" w:rsidRDefault="00000000">
      <w:r>
        <w:t>Drivers are software programs that enable hardware devices to communicate with the computer’s operating system. Audio drivers play a crucial role in managing data flow between audio applications and audio hardware. They ensure low latency and high-quality sound processing. Common drivers include ASIO (Audio Stream Input/Output) and WASAPI (Windows Audio Session API), each offering unique features tailored to specific use cases [2].</w:t>
      </w:r>
    </w:p>
    <w:p w14:paraId="43AC7B9D" w14:textId="77777777" w:rsidR="007E3059" w:rsidRDefault="007E3059"/>
    <w:p w14:paraId="4B0F1199" w14:textId="77777777" w:rsidR="007E3059" w:rsidRDefault="00000000">
      <w:pPr>
        <w:pStyle w:val="Heading3"/>
      </w:pPr>
      <w:bookmarkStart w:id="6" w:name="_Toc187655992"/>
      <w:r>
        <w:t>2.1.1.3. Audio Software</w:t>
      </w:r>
      <w:bookmarkEnd w:id="6"/>
    </w:p>
    <w:p w14:paraId="1C22F313" w14:textId="77777777" w:rsidR="007E3059" w:rsidRDefault="00000000">
      <w:r>
        <w:t>Audio software includes digital audio workstations (DAWs), music players, and audio editors that allow users to record, edit, and play back audio. Popular DAWs like Ableton Live, FL Studio, and Logic Pro X offer extensive features for creative sound manipulation while music players such as VLC, Foobar2000, and iTunes focus on efficient playback [3].</w:t>
      </w:r>
    </w:p>
    <w:p w14:paraId="03D3E73D" w14:textId="77777777" w:rsidR="007E3059" w:rsidRDefault="007E3059"/>
    <w:p w14:paraId="735ABFA3" w14:textId="77777777" w:rsidR="007E3059" w:rsidRDefault="00000000">
      <w:pPr>
        <w:pStyle w:val="Heading2"/>
      </w:pPr>
      <w:bookmarkStart w:id="7" w:name="_Toc187655993"/>
      <w:r>
        <w:t>2.1.2. Signal Processing and Path</w:t>
      </w:r>
      <w:bookmarkEnd w:id="7"/>
    </w:p>
    <w:p w14:paraId="7B76BE0E" w14:textId="77777777" w:rsidR="007E3059" w:rsidRDefault="00000000">
      <w:r>
        <w:t>Within a PC audio system, signal processing transforms raw audio data into a form suitable for playback or recording. Understanding signal paths can help ensure that music software is configured correctly for an event setting.</w:t>
      </w:r>
    </w:p>
    <w:p w14:paraId="15662A61" w14:textId="77777777" w:rsidR="007E3059" w:rsidRDefault="007E3059"/>
    <w:p w14:paraId="0B74987E" w14:textId="77777777" w:rsidR="007E3059" w:rsidRDefault="00000000">
      <w:pPr>
        <w:pStyle w:val="Heading3"/>
      </w:pPr>
      <w:bookmarkStart w:id="8" w:name="_Toc187655994"/>
      <w:r>
        <w:t>2.1.2.1. Signal Path Overview</w:t>
      </w:r>
      <w:bookmarkEnd w:id="8"/>
    </w:p>
    <w:p w14:paraId="130AD7AB" w14:textId="77777777" w:rsidR="007E3059" w:rsidRDefault="00000000">
      <w:r>
        <w:t>A typical audio signal path on a PC involves several stages, including the following:</w:t>
      </w:r>
    </w:p>
    <w:p w14:paraId="22006FF3" w14:textId="77777777" w:rsidR="007E3059" w:rsidRDefault="00000000">
      <w:r>
        <w:t xml:space="preserve">1. </w:t>
      </w:r>
      <w:r>
        <w:rPr>
          <w:b/>
        </w:rPr>
        <w:t>Input</w:t>
      </w:r>
      <w:r>
        <w:t>: Audio signals enter the system through microphones or line inputs.</w:t>
      </w:r>
    </w:p>
    <w:p w14:paraId="05D372EE" w14:textId="77777777" w:rsidR="007E3059" w:rsidRDefault="00000000">
      <w:r>
        <w:t xml:space="preserve">2. </w:t>
      </w:r>
      <w:r>
        <w:rPr>
          <w:b/>
        </w:rPr>
        <w:t>Processing</w:t>
      </w:r>
      <w:r>
        <w:t>: The audio data is processed through sound cards and software applications, involving tasks like mixing, equalization, and effects processing.</w:t>
      </w:r>
    </w:p>
    <w:p w14:paraId="1BECCA0A" w14:textId="77777777" w:rsidR="007E3059" w:rsidRDefault="00000000">
      <w:r>
        <w:t xml:space="preserve">3. </w:t>
      </w:r>
      <w:r>
        <w:rPr>
          <w:b/>
        </w:rPr>
        <w:t>Output</w:t>
      </w:r>
      <w:r>
        <w:t>: Processed audio is sent out through speakers or headphones for playback.</w:t>
      </w:r>
    </w:p>
    <w:p w14:paraId="7E1D4D3F" w14:textId="0B8E4823" w:rsidR="007E3059" w:rsidRDefault="004911D7">
      <w:r>
        <w:rPr>
          <w:noProof/>
        </w:rPr>
        <w:drawing>
          <wp:inline distT="0" distB="0" distL="0" distR="0" wp14:anchorId="67636CE0" wp14:editId="6F44D3A1">
            <wp:extent cx="5486400" cy="2157095"/>
            <wp:effectExtent l="0" t="0" r="0" b="0"/>
            <wp:docPr id="501865337" name="Picture 1" descr="5.1.4 Signal Path in an Audio Recording System – Digital Sound &amp;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1.4 Signal Path in an Audio Recording System – Digital Sound &amp; Mus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157095"/>
                    </a:xfrm>
                    <a:prstGeom prst="rect">
                      <a:avLst/>
                    </a:prstGeom>
                    <a:noFill/>
                    <a:ln>
                      <a:noFill/>
                    </a:ln>
                  </pic:spPr>
                </pic:pic>
              </a:graphicData>
            </a:graphic>
          </wp:inline>
        </w:drawing>
      </w:r>
    </w:p>
    <w:p w14:paraId="123AB9D0" w14:textId="2CCECC8A" w:rsidR="004911D7" w:rsidRPr="004911D7" w:rsidRDefault="004911D7">
      <w:pPr>
        <w:rPr>
          <w:sz w:val="16"/>
          <w:szCs w:val="16"/>
        </w:rPr>
      </w:pPr>
      <w:r w:rsidRPr="004911D7">
        <w:rPr>
          <w:sz w:val="16"/>
          <w:szCs w:val="16"/>
        </w:rPr>
        <w:t>https://digitalsoundandmusic.com/5-1-4-signal-path-in-an-audio-recording-system/</w:t>
      </w:r>
    </w:p>
    <w:p w14:paraId="452968F7" w14:textId="77777777" w:rsidR="007E3059" w:rsidRDefault="00000000">
      <w:pPr>
        <w:pStyle w:val="Heading3"/>
      </w:pPr>
      <w:bookmarkStart w:id="9" w:name="_Toc187655995"/>
      <w:r>
        <w:t>2.1.2.2. Data Formats and Quality Considerations</w:t>
      </w:r>
      <w:bookmarkEnd w:id="9"/>
    </w:p>
    <w:p w14:paraId="60ACA7F7" w14:textId="77777777" w:rsidR="007E3059" w:rsidRDefault="00000000">
      <w:r>
        <w:t>Audio data on PCs can exist in various formats, such as WAV, MP3, and FLAC, each with distinct attributes concerning quality and compression. Lossless formats like WAV and FLAC retain the original audio quality, whereas lossy formats like MP3 compress data by removing some audio information to reduce file size [4].</w:t>
      </w:r>
    </w:p>
    <w:p w14:paraId="4ECCD22D" w14:textId="77777777" w:rsidR="007E3059" w:rsidRDefault="00000000">
      <w:pPr>
        <w:pStyle w:val="Heading1"/>
      </w:pPr>
      <w:bookmarkStart w:id="10" w:name="_Toc187655996"/>
      <w:r>
        <w:lastRenderedPageBreak/>
        <w:t>3.1. Types of Music Software Available</w:t>
      </w:r>
      <w:bookmarkEnd w:id="10"/>
    </w:p>
    <w:p w14:paraId="22A7D873" w14:textId="77777777" w:rsidR="007E3059" w:rsidRDefault="00000000">
      <w:r>
        <w:t>In the world of music playback and management, especially when catering to events or performances, selecting the appropriate software is crucial. Different types of music software cater to various needs, including playback, mixing, real-time audio manipulation, and multimedia control. Understanding the different categories can assist in choosing the most effective solution for managing music at your event. Below, we delve into major categories of music software, discussing their functionality, typical uses, and providing examples where applicable.</w:t>
      </w:r>
    </w:p>
    <w:p w14:paraId="1C2784ED" w14:textId="77777777" w:rsidR="007E3059" w:rsidRDefault="007E3059"/>
    <w:p w14:paraId="33234713" w14:textId="77777777" w:rsidR="007E3059" w:rsidRDefault="00000000">
      <w:pPr>
        <w:pStyle w:val="Heading2"/>
      </w:pPr>
      <w:bookmarkStart w:id="11" w:name="_Toc187655997"/>
      <w:r>
        <w:t>3.1.1. Types of Music Software</w:t>
      </w:r>
      <w:bookmarkEnd w:id="11"/>
    </w:p>
    <w:p w14:paraId="6B6A689C" w14:textId="77777777" w:rsidR="007E3059" w:rsidRDefault="00000000">
      <w:r>
        <w:t>Music software can generally be categorized into the following types:</w:t>
      </w:r>
    </w:p>
    <w:p w14:paraId="6C3C182A" w14:textId="77777777" w:rsidR="007E3059" w:rsidRDefault="00000000">
      <w:r>
        <w:t xml:space="preserve">1. </w:t>
      </w:r>
      <w:r>
        <w:rPr>
          <w:b/>
        </w:rPr>
        <w:t>Digital Audio Workstations (DAWs)</w:t>
      </w:r>
    </w:p>
    <w:p w14:paraId="5877E7E3" w14:textId="77777777" w:rsidR="007E3059" w:rsidRDefault="00000000">
      <w:r>
        <w:t xml:space="preserve">2. </w:t>
      </w:r>
      <w:r>
        <w:rPr>
          <w:b/>
        </w:rPr>
        <w:t>DJ Software</w:t>
      </w:r>
    </w:p>
    <w:p w14:paraId="0B07C736" w14:textId="77777777" w:rsidR="007E3059" w:rsidRDefault="00000000">
      <w:r>
        <w:t xml:space="preserve">3. </w:t>
      </w:r>
      <w:r>
        <w:rPr>
          <w:b/>
        </w:rPr>
        <w:t>Media Players</w:t>
      </w:r>
    </w:p>
    <w:p w14:paraId="44720AA1" w14:textId="77777777" w:rsidR="007E3059" w:rsidRDefault="00000000">
      <w:r>
        <w:t xml:space="preserve">4. </w:t>
      </w:r>
      <w:r>
        <w:rPr>
          <w:b/>
        </w:rPr>
        <w:t>Audio Playback Engines</w:t>
      </w:r>
    </w:p>
    <w:p w14:paraId="660E9C2D" w14:textId="77777777" w:rsidR="007E3059" w:rsidRDefault="00000000">
      <w:r>
        <w:t xml:space="preserve">5. </w:t>
      </w:r>
      <w:r>
        <w:rPr>
          <w:b/>
        </w:rPr>
        <w:t>Multimedia Management Systems</w:t>
      </w:r>
    </w:p>
    <w:p w14:paraId="598A5472" w14:textId="77777777" w:rsidR="007E3059" w:rsidRDefault="00000000">
      <w:r>
        <w:t>Each category has unique characteristics and functionalities designed to serve distinct purposes.</w:t>
      </w:r>
    </w:p>
    <w:p w14:paraId="2AD67B0C" w14:textId="77777777" w:rsidR="007E3059" w:rsidRDefault="007E3059"/>
    <w:p w14:paraId="013B48D7" w14:textId="77777777" w:rsidR="007E3059" w:rsidRDefault="00000000">
      <w:pPr>
        <w:pStyle w:val="Heading3"/>
      </w:pPr>
      <w:bookmarkStart w:id="12" w:name="_Toc187655998"/>
      <w:r>
        <w:t>3.1.1.1. Digital Audio Workstations (DAWs)</w:t>
      </w:r>
      <w:bookmarkEnd w:id="12"/>
    </w:p>
    <w:p w14:paraId="5A660C89" w14:textId="77777777" w:rsidR="007E3059" w:rsidRDefault="00000000">
      <w:r>
        <w:t>DAWs are comprehensive software suites that facilitate the creation, recording, editing, mixing, and production of audio. While these are typically used in music production studios, they can also be adapted for live events to manage and manipulate complex audio setups if needed.</w:t>
      </w:r>
    </w:p>
    <w:p w14:paraId="17FBD8F6" w14:textId="77777777" w:rsidR="007E3059" w:rsidRDefault="00000000">
      <w:r>
        <w:t xml:space="preserve">- </w:t>
      </w:r>
      <w:r>
        <w:rPr>
          <w:b/>
        </w:rPr>
        <w:t>Examples</w:t>
      </w:r>
      <w:r>
        <w:t>: Ableton Live, Pro Tools, FL Studio.</w:t>
      </w:r>
    </w:p>
    <w:p w14:paraId="33BF179B" w14:textId="77777777" w:rsidR="007E3059" w:rsidRDefault="00000000">
      <w:r>
        <w:t xml:space="preserve">- </w:t>
      </w:r>
      <w:r>
        <w:rPr>
          <w:b/>
        </w:rPr>
        <w:t>Functionality</w:t>
      </w:r>
      <w:r>
        <w:t>: Offer multi-track recording, MIDI and audio editing, extensive plugin and effect support.</w:t>
      </w:r>
    </w:p>
    <w:p w14:paraId="44F95EAA" w14:textId="77777777" w:rsidR="007E3059" w:rsidRDefault="00000000">
      <w:r>
        <w:t xml:space="preserve">- </w:t>
      </w:r>
      <w:r>
        <w:rPr>
          <w:b/>
        </w:rPr>
        <w:t>Use Cases</w:t>
      </w:r>
      <w:r>
        <w:t>: Highly suitable for performances that require advanced audio manipulation or live remixing.</w:t>
      </w:r>
    </w:p>
    <w:p w14:paraId="2DB172EE" w14:textId="77777777" w:rsidR="007E3059" w:rsidRDefault="007E3059"/>
    <w:p w14:paraId="0B92DFC4" w14:textId="77777777" w:rsidR="007E3059" w:rsidRDefault="00000000">
      <w:pPr>
        <w:pStyle w:val="Heading3"/>
      </w:pPr>
      <w:bookmarkStart w:id="13" w:name="_Toc187655999"/>
      <w:r>
        <w:t>3.1.1.2. DJ Software</w:t>
      </w:r>
      <w:bookmarkEnd w:id="13"/>
    </w:p>
    <w:p w14:paraId="1C9F2ABC" w14:textId="77777777" w:rsidR="007E3059" w:rsidRDefault="00000000">
      <w:r>
        <w:t>DJ software is specifically designed for music playback and mixing. Such programs are optimal for events requiring live DJ sets or precision in transitioning between tracks.</w:t>
      </w:r>
    </w:p>
    <w:p w14:paraId="2137418B" w14:textId="77777777" w:rsidR="007E3059" w:rsidRDefault="00000000">
      <w:r>
        <w:lastRenderedPageBreak/>
        <w:t xml:space="preserve">- </w:t>
      </w:r>
      <w:r>
        <w:rPr>
          <w:b/>
        </w:rPr>
        <w:t>Examples</w:t>
      </w:r>
      <w:r>
        <w:t>: Serato DJ, Traktor Pro, Virtual DJ.</w:t>
      </w:r>
    </w:p>
    <w:p w14:paraId="5FDA43C4" w14:textId="77777777" w:rsidR="007E3059" w:rsidRDefault="00000000">
      <w:r>
        <w:t xml:space="preserve">- </w:t>
      </w:r>
      <w:r>
        <w:rPr>
          <w:b/>
        </w:rPr>
        <w:t>Functionality</w:t>
      </w:r>
      <w:r>
        <w:t>: Beat matching, crossfade control, loop creation, sample triggering.</w:t>
      </w:r>
    </w:p>
    <w:p w14:paraId="5366A0FA" w14:textId="77777777" w:rsidR="007E3059" w:rsidRDefault="00000000">
      <w:r>
        <w:t xml:space="preserve">- </w:t>
      </w:r>
      <w:r>
        <w:rPr>
          <w:b/>
        </w:rPr>
        <w:t>Use Cases</w:t>
      </w:r>
      <w:r>
        <w:t>: Optimal for events where music needs to be mixed live, allowing for seamless transitions and creative mixing.</w:t>
      </w:r>
    </w:p>
    <w:p w14:paraId="233A6A71" w14:textId="77777777" w:rsidR="007E3059" w:rsidRDefault="007E3059"/>
    <w:p w14:paraId="13123FCE" w14:textId="77777777" w:rsidR="007E3059" w:rsidRDefault="00000000">
      <w:pPr>
        <w:pStyle w:val="Heading3"/>
      </w:pPr>
      <w:bookmarkStart w:id="14" w:name="_Toc187656000"/>
      <w:r>
        <w:t>3.1.1.3. Media Players</w:t>
      </w:r>
      <w:bookmarkEnd w:id="14"/>
    </w:p>
    <w:p w14:paraId="3E2671A4" w14:textId="77777777" w:rsidR="007E3059" w:rsidRDefault="00000000">
      <w:r>
        <w:t>Media players are straightforward solutions designed simply for playback of audio tracks. Their simplicity and reliability make them an excellent choice for events where the focus is straightforward playback without complex processing.</w:t>
      </w:r>
    </w:p>
    <w:p w14:paraId="63E27612" w14:textId="77777777" w:rsidR="007E3059" w:rsidRDefault="00000000">
      <w:r>
        <w:t xml:space="preserve">- </w:t>
      </w:r>
      <w:r>
        <w:rPr>
          <w:b/>
        </w:rPr>
        <w:t>Examples</w:t>
      </w:r>
      <w:r>
        <w:t>: VLC Media Player, Windows Media Player, iTunes.</w:t>
      </w:r>
    </w:p>
    <w:p w14:paraId="01D8740C" w14:textId="77777777" w:rsidR="007E3059" w:rsidRDefault="00000000">
      <w:r>
        <w:t xml:space="preserve">- </w:t>
      </w:r>
      <w:r>
        <w:rPr>
          <w:b/>
        </w:rPr>
        <w:t>Functionality</w:t>
      </w:r>
      <w:r>
        <w:t>: Simple playback control, minimal additional features.</w:t>
      </w:r>
    </w:p>
    <w:p w14:paraId="67E8AC3A" w14:textId="77777777" w:rsidR="007E3059" w:rsidRDefault="00000000">
      <w:r>
        <w:t xml:space="preserve">- </w:t>
      </w:r>
      <w:r>
        <w:rPr>
          <w:b/>
        </w:rPr>
        <w:t>Use Cases</w:t>
      </w:r>
      <w:r>
        <w:t>: Suitable for events that require reliable audio playback without the necessity for mixing or additional audio manipulation.</w:t>
      </w:r>
    </w:p>
    <w:p w14:paraId="64240BEE" w14:textId="77777777" w:rsidR="007E3059" w:rsidRDefault="007E3059"/>
    <w:p w14:paraId="55EA98A7" w14:textId="77777777" w:rsidR="007E3059" w:rsidRDefault="00000000">
      <w:pPr>
        <w:pStyle w:val="Heading3"/>
      </w:pPr>
      <w:bookmarkStart w:id="15" w:name="_Toc187656001"/>
      <w:r>
        <w:t>3.1.1.4. Audio Playback Engines</w:t>
      </w:r>
      <w:bookmarkEnd w:id="15"/>
    </w:p>
    <w:p w14:paraId="23EF2DCA" w14:textId="77777777" w:rsidR="007E3059" w:rsidRDefault="00000000">
      <w:r>
        <w:t>These are specialized programs or components often used in setups where stability and precision in playback timing are crucial. These engines often support multiple audio channels or offer APIs for integrating with other software.</w:t>
      </w:r>
    </w:p>
    <w:p w14:paraId="29BC602C" w14:textId="77777777" w:rsidR="007E3059" w:rsidRDefault="00000000">
      <w:r>
        <w:t xml:space="preserve">- </w:t>
      </w:r>
      <w:r>
        <w:rPr>
          <w:b/>
        </w:rPr>
        <w:t>Examples</w:t>
      </w:r>
      <w:r>
        <w:t>: AudioMulch, Max/MSP.</w:t>
      </w:r>
    </w:p>
    <w:p w14:paraId="3AC23DE5" w14:textId="77777777" w:rsidR="007E3059" w:rsidRDefault="00000000">
      <w:r>
        <w:t xml:space="preserve">- </w:t>
      </w:r>
      <w:r>
        <w:rPr>
          <w:b/>
        </w:rPr>
        <w:t>Functionality</w:t>
      </w:r>
      <w:r>
        <w:t>: Precise playback control, multi-channel support, customization via scripting or plugins.</w:t>
      </w:r>
    </w:p>
    <w:p w14:paraId="48CD3FBA" w14:textId="77777777" w:rsidR="007E3059" w:rsidRDefault="00000000">
      <w:r>
        <w:t xml:space="preserve">- </w:t>
      </w:r>
      <w:r>
        <w:rPr>
          <w:b/>
        </w:rPr>
        <w:t>Use Cases</w:t>
      </w:r>
      <w:r>
        <w:t>: Suitable for installations or performances where exact timing and audio placement are critical.</w:t>
      </w:r>
    </w:p>
    <w:p w14:paraId="05128BA1" w14:textId="77777777" w:rsidR="007E3059" w:rsidRDefault="007E3059"/>
    <w:p w14:paraId="338356C9" w14:textId="77777777" w:rsidR="007E3059" w:rsidRDefault="00000000">
      <w:pPr>
        <w:pStyle w:val="Heading3"/>
      </w:pPr>
      <w:bookmarkStart w:id="16" w:name="_Toc187656002"/>
      <w:r>
        <w:t>3.1.1.5. Multimedia Management Systems</w:t>
      </w:r>
      <w:bookmarkEnd w:id="16"/>
    </w:p>
    <w:p w14:paraId="50A538CE" w14:textId="77777777" w:rsidR="007E3059" w:rsidRDefault="00000000">
      <w:r>
        <w:t>These systems manage not only audio but also video and lighting, offering comprehensive control over multimedia presentations. Such software is well-suited for large-scale events, such as concerts or theatrical productions, where synchronization between different media types is crucial.</w:t>
      </w:r>
    </w:p>
    <w:p w14:paraId="6D81243B" w14:textId="77777777" w:rsidR="007E3059" w:rsidRDefault="00000000">
      <w:r>
        <w:t xml:space="preserve">- </w:t>
      </w:r>
      <w:r>
        <w:rPr>
          <w:b/>
        </w:rPr>
        <w:t>Examples</w:t>
      </w:r>
      <w:r>
        <w:t>: Resolume, QLab.</w:t>
      </w:r>
    </w:p>
    <w:p w14:paraId="0E57CCC5" w14:textId="77777777" w:rsidR="007E3059" w:rsidRDefault="00000000">
      <w:r>
        <w:t xml:space="preserve">- </w:t>
      </w:r>
      <w:r>
        <w:rPr>
          <w:b/>
        </w:rPr>
        <w:t>Functionality</w:t>
      </w:r>
      <w:r>
        <w:t>: Synchronization of audio, video, and lighting; advanced sequencing and automation.</w:t>
      </w:r>
    </w:p>
    <w:p w14:paraId="5957533E" w14:textId="77777777" w:rsidR="007E3059" w:rsidRDefault="00000000">
      <w:r>
        <w:lastRenderedPageBreak/>
        <w:t xml:space="preserve">- </w:t>
      </w:r>
      <w:r>
        <w:rPr>
          <w:b/>
        </w:rPr>
        <w:t>Use Cases</w:t>
      </w:r>
      <w:r>
        <w:t>: Ideal for complex events requiring coordinated multimedia displays.</w:t>
      </w:r>
    </w:p>
    <w:p w14:paraId="06215BC7" w14:textId="77777777" w:rsidR="007E3059" w:rsidRDefault="007E3059"/>
    <w:p w14:paraId="48CA8422" w14:textId="77777777" w:rsidR="007E3059" w:rsidRDefault="00000000">
      <w:pPr>
        <w:pStyle w:val="Heading2"/>
      </w:pPr>
      <w:bookmarkStart w:id="17" w:name="_Toc187656003"/>
      <w:r>
        <w:t>3.1.2. Comparison Table of Music Software Types</w:t>
      </w:r>
      <w:bookmarkEnd w:id="17"/>
    </w:p>
    <w:tbl>
      <w:tblPr>
        <w:tblStyle w:val="PlainTable5"/>
        <w:tblW w:w="0" w:type="auto"/>
        <w:tblLook w:val="04A0" w:firstRow="1" w:lastRow="0" w:firstColumn="1" w:lastColumn="0" w:noHBand="0" w:noVBand="1"/>
      </w:tblPr>
      <w:tblGrid>
        <w:gridCol w:w="1884"/>
        <w:gridCol w:w="1675"/>
        <w:gridCol w:w="2718"/>
        <w:gridCol w:w="2579"/>
      </w:tblGrid>
      <w:tr w:rsidR="007E3059" w14:paraId="60605627" w14:textId="77777777" w:rsidTr="004911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4" w:type="dxa"/>
          </w:tcPr>
          <w:p w14:paraId="1C3BF7F3" w14:textId="77777777" w:rsidR="007E3059" w:rsidRDefault="00000000">
            <w:r>
              <w:t>Type</w:t>
            </w:r>
          </w:p>
        </w:tc>
        <w:tc>
          <w:tcPr>
            <w:tcW w:w="1675" w:type="dxa"/>
          </w:tcPr>
          <w:p w14:paraId="43A3F8D3" w14:textId="68E4200D" w:rsidR="007E3059" w:rsidRDefault="00000000">
            <w:pPr>
              <w:cnfStyle w:val="100000000000" w:firstRow="1" w:lastRow="0" w:firstColumn="0" w:lastColumn="0" w:oddVBand="0" w:evenVBand="0" w:oddHBand="0" w:evenHBand="0" w:firstRowFirstColumn="0" w:firstRowLastColumn="0" w:lastRowFirstColumn="0" w:lastRowLastColumn="0"/>
            </w:pPr>
            <w:r>
              <w:t>Software</w:t>
            </w:r>
          </w:p>
        </w:tc>
        <w:tc>
          <w:tcPr>
            <w:tcW w:w="2718" w:type="dxa"/>
          </w:tcPr>
          <w:p w14:paraId="048D7E70" w14:textId="77777777" w:rsidR="007E3059" w:rsidRDefault="00000000">
            <w:pPr>
              <w:cnfStyle w:val="100000000000" w:firstRow="1" w:lastRow="0" w:firstColumn="0" w:lastColumn="0" w:oddVBand="0" w:evenVBand="0" w:oddHBand="0" w:evenHBand="0" w:firstRowFirstColumn="0" w:firstRowLastColumn="0" w:lastRowFirstColumn="0" w:lastRowLastColumn="0"/>
            </w:pPr>
            <w:r>
              <w:t>Key Features</w:t>
            </w:r>
          </w:p>
        </w:tc>
        <w:tc>
          <w:tcPr>
            <w:tcW w:w="2579" w:type="dxa"/>
          </w:tcPr>
          <w:p w14:paraId="4338429D" w14:textId="77777777" w:rsidR="007E3059" w:rsidRDefault="00000000">
            <w:pPr>
              <w:cnfStyle w:val="100000000000" w:firstRow="1" w:lastRow="0" w:firstColumn="0" w:lastColumn="0" w:oddVBand="0" w:evenVBand="0" w:oddHBand="0" w:evenHBand="0" w:firstRowFirstColumn="0" w:firstRowLastColumn="0" w:lastRowFirstColumn="0" w:lastRowLastColumn="0"/>
            </w:pPr>
            <w:r>
              <w:t>Suitable for</w:t>
            </w:r>
          </w:p>
        </w:tc>
      </w:tr>
      <w:tr w:rsidR="007E3059" w14:paraId="5FE7A32B" w14:textId="77777777" w:rsidTr="00491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51EF3ECB" w14:textId="77777777" w:rsidR="007E3059" w:rsidRDefault="00000000">
            <w:r>
              <w:t>Digital Audio Workstations</w:t>
            </w:r>
          </w:p>
        </w:tc>
        <w:tc>
          <w:tcPr>
            <w:tcW w:w="1675" w:type="dxa"/>
          </w:tcPr>
          <w:p w14:paraId="6248E25D" w14:textId="77777777" w:rsidR="007E3059" w:rsidRDefault="00000000">
            <w:pPr>
              <w:cnfStyle w:val="000000100000" w:firstRow="0" w:lastRow="0" w:firstColumn="0" w:lastColumn="0" w:oddVBand="0" w:evenVBand="0" w:oddHBand="1" w:evenHBand="0" w:firstRowFirstColumn="0" w:firstRowLastColumn="0" w:lastRowFirstColumn="0" w:lastRowLastColumn="0"/>
            </w:pPr>
            <w:r>
              <w:t>Ableton Live, Pro Tools</w:t>
            </w:r>
          </w:p>
        </w:tc>
        <w:tc>
          <w:tcPr>
            <w:tcW w:w="2718" w:type="dxa"/>
          </w:tcPr>
          <w:p w14:paraId="2120E3DA" w14:textId="77777777" w:rsidR="007E3059" w:rsidRDefault="00000000">
            <w:pPr>
              <w:cnfStyle w:val="000000100000" w:firstRow="0" w:lastRow="0" w:firstColumn="0" w:lastColumn="0" w:oddVBand="0" w:evenVBand="0" w:oddHBand="1" w:evenHBand="0" w:firstRowFirstColumn="0" w:firstRowLastColumn="0" w:lastRowFirstColumn="0" w:lastRowLastColumn="0"/>
            </w:pPr>
            <w:r>
              <w:t>Multi-track recording, editing, effects</w:t>
            </w:r>
          </w:p>
        </w:tc>
        <w:tc>
          <w:tcPr>
            <w:tcW w:w="2579" w:type="dxa"/>
          </w:tcPr>
          <w:p w14:paraId="05D1E26A" w14:textId="77777777" w:rsidR="007E3059" w:rsidRDefault="00000000">
            <w:pPr>
              <w:cnfStyle w:val="000000100000" w:firstRow="0" w:lastRow="0" w:firstColumn="0" w:lastColumn="0" w:oddVBand="0" w:evenVBand="0" w:oddHBand="1" w:evenHBand="0" w:firstRowFirstColumn="0" w:firstRowLastColumn="0" w:lastRowFirstColumn="0" w:lastRowLastColumn="0"/>
            </w:pPr>
            <w:r>
              <w:t>Live remixing, performance</w:t>
            </w:r>
          </w:p>
        </w:tc>
      </w:tr>
      <w:tr w:rsidR="007E3059" w14:paraId="0910404E" w14:textId="77777777" w:rsidTr="004911D7">
        <w:tc>
          <w:tcPr>
            <w:cnfStyle w:val="001000000000" w:firstRow="0" w:lastRow="0" w:firstColumn="1" w:lastColumn="0" w:oddVBand="0" w:evenVBand="0" w:oddHBand="0" w:evenHBand="0" w:firstRowFirstColumn="0" w:firstRowLastColumn="0" w:lastRowFirstColumn="0" w:lastRowLastColumn="0"/>
            <w:tcW w:w="1884" w:type="dxa"/>
          </w:tcPr>
          <w:p w14:paraId="546B9E55" w14:textId="77777777" w:rsidR="007E3059" w:rsidRDefault="00000000">
            <w:r>
              <w:t>DJ Software</w:t>
            </w:r>
          </w:p>
        </w:tc>
        <w:tc>
          <w:tcPr>
            <w:tcW w:w="1675" w:type="dxa"/>
          </w:tcPr>
          <w:p w14:paraId="3FA60A6E" w14:textId="77777777" w:rsidR="007E3059" w:rsidRDefault="00000000">
            <w:pPr>
              <w:cnfStyle w:val="000000000000" w:firstRow="0" w:lastRow="0" w:firstColumn="0" w:lastColumn="0" w:oddVBand="0" w:evenVBand="0" w:oddHBand="0" w:evenHBand="0" w:firstRowFirstColumn="0" w:firstRowLastColumn="0" w:lastRowFirstColumn="0" w:lastRowLastColumn="0"/>
            </w:pPr>
            <w:r>
              <w:t>Serato DJ, Traktor Pro</w:t>
            </w:r>
          </w:p>
        </w:tc>
        <w:tc>
          <w:tcPr>
            <w:tcW w:w="2718" w:type="dxa"/>
          </w:tcPr>
          <w:p w14:paraId="5FEAF8D9" w14:textId="77777777" w:rsidR="007E3059" w:rsidRDefault="00000000">
            <w:pPr>
              <w:cnfStyle w:val="000000000000" w:firstRow="0" w:lastRow="0" w:firstColumn="0" w:lastColumn="0" w:oddVBand="0" w:evenVBand="0" w:oddHBand="0" w:evenHBand="0" w:firstRowFirstColumn="0" w:firstRowLastColumn="0" w:lastRowFirstColumn="0" w:lastRowLastColumn="0"/>
            </w:pPr>
            <w:r>
              <w:t>Crossfade, beat-matching, looping</w:t>
            </w:r>
          </w:p>
        </w:tc>
        <w:tc>
          <w:tcPr>
            <w:tcW w:w="2579" w:type="dxa"/>
          </w:tcPr>
          <w:p w14:paraId="54598355" w14:textId="77777777" w:rsidR="007E3059" w:rsidRDefault="00000000">
            <w:pPr>
              <w:cnfStyle w:val="000000000000" w:firstRow="0" w:lastRow="0" w:firstColumn="0" w:lastColumn="0" w:oddVBand="0" w:evenVBand="0" w:oddHBand="0" w:evenHBand="0" w:firstRowFirstColumn="0" w:firstRowLastColumn="0" w:lastRowFirstColumn="0" w:lastRowLastColumn="0"/>
            </w:pPr>
            <w:r>
              <w:t>Live DJ sets, creative mixes</w:t>
            </w:r>
          </w:p>
        </w:tc>
      </w:tr>
      <w:tr w:rsidR="007E3059" w14:paraId="110A3926" w14:textId="77777777" w:rsidTr="00491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4F7F9D71" w14:textId="77777777" w:rsidR="007E3059" w:rsidRDefault="00000000">
            <w:r>
              <w:t>Media Players</w:t>
            </w:r>
          </w:p>
        </w:tc>
        <w:tc>
          <w:tcPr>
            <w:tcW w:w="1675" w:type="dxa"/>
          </w:tcPr>
          <w:p w14:paraId="6DC7DF39" w14:textId="77777777" w:rsidR="007E3059" w:rsidRDefault="00000000">
            <w:pPr>
              <w:cnfStyle w:val="000000100000" w:firstRow="0" w:lastRow="0" w:firstColumn="0" w:lastColumn="0" w:oddVBand="0" w:evenVBand="0" w:oddHBand="1" w:evenHBand="0" w:firstRowFirstColumn="0" w:firstRowLastColumn="0" w:lastRowFirstColumn="0" w:lastRowLastColumn="0"/>
            </w:pPr>
            <w:r>
              <w:t>VLC, Windows Media Player</w:t>
            </w:r>
          </w:p>
        </w:tc>
        <w:tc>
          <w:tcPr>
            <w:tcW w:w="2718" w:type="dxa"/>
          </w:tcPr>
          <w:p w14:paraId="27CB927B" w14:textId="77777777" w:rsidR="007E3059" w:rsidRDefault="00000000">
            <w:pPr>
              <w:cnfStyle w:val="000000100000" w:firstRow="0" w:lastRow="0" w:firstColumn="0" w:lastColumn="0" w:oddVBand="0" w:evenVBand="0" w:oddHBand="1" w:evenHBand="0" w:firstRowFirstColumn="0" w:firstRowLastColumn="0" w:lastRowFirstColumn="0" w:lastRowLastColumn="0"/>
            </w:pPr>
            <w:r>
              <w:t>Basic playback, playlist support</w:t>
            </w:r>
          </w:p>
        </w:tc>
        <w:tc>
          <w:tcPr>
            <w:tcW w:w="2579" w:type="dxa"/>
          </w:tcPr>
          <w:p w14:paraId="47BF4D6D" w14:textId="77777777" w:rsidR="007E3059" w:rsidRDefault="00000000">
            <w:pPr>
              <w:cnfStyle w:val="000000100000" w:firstRow="0" w:lastRow="0" w:firstColumn="0" w:lastColumn="0" w:oddVBand="0" w:evenVBand="0" w:oddHBand="1" w:evenHBand="0" w:firstRowFirstColumn="0" w:firstRowLastColumn="0" w:lastRowFirstColumn="0" w:lastRowLastColumn="0"/>
            </w:pPr>
            <w:r>
              <w:t>Simple playback events</w:t>
            </w:r>
          </w:p>
        </w:tc>
      </w:tr>
      <w:tr w:rsidR="007E3059" w14:paraId="16A9ECD5" w14:textId="77777777" w:rsidTr="004911D7">
        <w:tc>
          <w:tcPr>
            <w:cnfStyle w:val="001000000000" w:firstRow="0" w:lastRow="0" w:firstColumn="1" w:lastColumn="0" w:oddVBand="0" w:evenVBand="0" w:oddHBand="0" w:evenHBand="0" w:firstRowFirstColumn="0" w:firstRowLastColumn="0" w:lastRowFirstColumn="0" w:lastRowLastColumn="0"/>
            <w:tcW w:w="1884" w:type="dxa"/>
          </w:tcPr>
          <w:p w14:paraId="503F2585" w14:textId="77777777" w:rsidR="007E3059" w:rsidRDefault="00000000">
            <w:r>
              <w:t>Audio Playback Engines</w:t>
            </w:r>
          </w:p>
        </w:tc>
        <w:tc>
          <w:tcPr>
            <w:tcW w:w="1675" w:type="dxa"/>
          </w:tcPr>
          <w:p w14:paraId="218F3A6E" w14:textId="77777777" w:rsidR="007E3059" w:rsidRDefault="00000000">
            <w:pPr>
              <w:cnfStyle w:val="000000000000" w:firstRow="0" w:lastRow="0" w:firstColumn="0" w:lastColumn="0" w:oddVBand="0" w:evenVBand="0" w:oddHBand="0" w:evenHBand="0" w:firstRowFirstColumn="0" w:firstRowLastColumn="0" w:lastRowFirstColumn="0" w:lastRowLastColumn="0"/>
            </w:pPr>
            <w:r>
              <w:t>AudioMulch, Max/MSP</w:t>
            </w:r>
          </w:p>
        </w:tc>
        <w:tc>
          <w:tcPr>
            <w:tcW w:w="2718" w:type="dxa"/>
          </w:tcPr>
          <w:p w14:paraId="0EC16302" w14:textId="77777777" w:rsidR="007E3059" w:rsidRDefault="00000000">
            <w:pPr>
              <w:cnfStyle w:val="000000000000" w:firstRow="0" w:lastRow="0" w:firstColumn="0" w:lastColumn="0" w:oddVBand="0" w:evenVBand="0" w:oddHBand="0" w:evenHBand="0" w:firstRowFirstColumn="0" w:firstRowLastColumn="0" w:lastRowFirstColumn="0" w:lastRowLastColumn="0"/>
            </w:pPr>
            <w:r>
              <w:t>Multi-channel, timing precision</w:t>
            </w:r>
          </w:p>
        </w:tc>
        <w:tc>
          <w:tcPr>
            <w:tcW w:w="2579" w:type="dxa"/>
          </w:tcPr>
          <w:p w14:paraId="2BFFFD6C" w14:textId="77777777" w:rsidR="007E3059" w:rsidRDefault="00000000">
            <w:pPr>
              <w:cnfStyle w:val="000000000000" w:firstRow="0" w:lastRow="0" w:firstColumn="0" w:lastColumn="0" w:oddVBand="0" w:evenVBand="0" w:oddHBand="0" w:evenHBand="0" w:firstRowFirstColumn="0" w:firstRowLastColumn="0" w:lastRowFirstColumn="0" w:lastRowLastColumn="0"/>
            </w:pPr>
            <w:r>
              <w:t>Installations, time-critical events</w:t>
            </w:r>
          </w:p>
        </w:tc>
      </w:tr>
      <w:tr w:rsidR="007E3059" w14:paraId="367078E3" w14:textId="77777777" w:rsidTr="00491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0FEF5DA1" w14:textId="77777777" w:rsidR="007E3059" w:rsidRDefault="00000000">
            <w:r>
              <w:t>Multimedia Management Systems</w:t>
            </w:r>
          </w:p>
        </w:tc>
        <w:tc>
          <w:tcPr>
            <w:tcW w:w="1675" w:type="dxa"/>
          </w:tcPr>
          <w:p w14:paraId="6CE7B071" w14:textId="77777777" w:rsidR="007E3059" w:rsidRDefault="00000000">
            <w:pPr>
              <w:cnfStyle w:val="000000100000" w:firstRow="0" w:lastRow="0" w:firstColumn="0" w:lastColumn="0" w:oddVBand="0" w:evenVBand="0" w:oddHBand="1" w:evenHBand="0" w:firstRowFirstColumn="0" w:firstRowLastColumn="0" w:lastRowFirstColumn="0" w:lastRowLastColumn="0"/>
            </w:pPr>
            <w:r>
              <w:t>Resolume, QLab</w:t>
            </w:r>
          </w:p>
        </w:tc>
        <w:tc>
          <w:tcPr>
            <w:tcW w:w="2718" w:type="dxa"/>
          </w:tcPr>
          <w:p w14:paraId="0F68DFC8" w14:textId="77777777" w:rsidR="007E3059" w:rsidRDefault="00000000">
            <w:pPr>
              <w:cnfStyle w:val="000000100000" w:firstRow="0" w:lastRow="0" w:firstColumn="0" w:lastColumn="0" w:oddVBand="0" w:evenVBand="0" w:oddHBand="1" w:evenHBand="0" w:firstRowFirstColumn="0" w:firstRowLastColumn="0" w:lastRowFirstColumn="0" w:lastRowLastColumn="0"/>
            </w:pPr>
            <w:r>
              <w:t>Audio/video sync, automation</w:t>
            </w:r>
          </w:p>
        </w:tc>
        <w:tc>
          <w:tcPr>
            <w:tcW w:w="2579" w:type="dxa"/>
          </w:tcPr>
          <w:p w14:paraId="455DB188" w14:textId="77777777" w:rsidR="007E3059" w:rsidRDefault="00000000">
            <w:pPr>
              <w:cnfStyle w:val="000000100000" w:firstRow="0" w:lastRow="0" w:firstColumn="0" w:lastColumn="0" w:oddVBand="0" w:evenVBand="0" w:oddHBand="1" w:evenHBand="0" w:firstRowFirstColumn="0" w:firstRowLastColumn="0" w:lastRowFirstColumn="0" w:lastRowLastColumn="0"/>
            </w:pPr>
            <w:r>
              <w:t>Concerts, theatrical productions</w:t>
            </w:r>
          </w:p>
        </w:tc>
      </w:tr>
    </w:tbl>
    <w:p w14:paraId="6CA1E343" w14:textId="7B9C1FE5" w:rsidR="007E3059" w:rsidRDefault="00395D0A">
      <w:r>
        <w:t>[5]</w:t>
      </w:r>
      <w:r>
        <w:br w:type="page"/>
      </w:r>
    </w:p>
    <w:p w14:paraId="19986C7D" w14:textId="77777777" w:rsidR="007E3059" w:rsidRDefault="00000000">
      <w:pPr>
        <w:pStyle w:val="Heading1"/>
      </w:pPr>
      <w:bookmarkStart w:id="18" w:name="_Toc187656004"/>
      <w:r>
        <w:lastRenderedPageBreak/>
        <w:t>4.1. Best Software for Running an Event</w:t>
      </w:r>
      <w:bookmarkEnd w:id="18"/>
    </w:p>
    <w:p w14:paraId="0786C7AA" w14:textId="77777777" w:rsidR="007E3059" w:rsidRDefault="00000000">
      <w:r>
        <w:t>Selecting the right music software is crucial for ensuring a seamless experience at an event, especially when coordinating with a central server setup. The software needs to be capable of managing various tasks such as playing multiple tracks, adjusting volume, muting tracks, and managing sound effects all in real-time. This section will explore some of the best music software available on the market, focusing on Reaper as the top choice, and examining other alternatives that could meet your event needs.</w:t>
      </w:r>
    </w:p>
    <w:p w14:paraId="58A66679" w14:textId="77777777" w:rsidR="007E3059" w:rsidRDefault="007E3059"/>
    <w:p w14:paraId="02B6261F" w14:textId="77777777" w:rsidR="007E3059" w:rsidRDefault="00000000">
      <w:pPr>
        <w:pStyle w:val="Heading2"/>
      </w:pPr>
      <w:bookmarkStart w:id="19" w:name="_Toc187656005"/>
      <w:r>
        <w:t>4.1.1. Introduction to Music Software for Event Management</w:t>
      </w:r>
      <w:bookmarkEnd w:id="19"/>
    </w:p>
    <w:p w14:paraId="20E137E6" w14:textId="77777777" w:rsidR="007E3059" w:rsidRDefault="00000000">
      <w:r>
        <w:t>The management of music in events demands software that is robust, flexible, and easy to integrate with a central server environment. Event-specific music software should support real-time audio processing, offer comprehensive MIDI functionalities, and allow for remote control. The software needs to interact smoothly with the network setup to receive and implement data-driven changes to audio tracks effectively. These capabilities ensure that the music aligns with the event's mood and program timing, providing an unforgettable experience for attendees.</w:t>
      </w:r>
    </w:p>
    <w:p w14:paraId="7B2A34B7" w14:textId="77777777" w:rsidR="007E3059" w:rsidRDefault="007E3059"/>
    <w:p w14:paraId="1D35503C" w14:textId="77777777" w:rsidR="007E3059" w:rsidRDefault="00000000">
      <w:pPr>
        <w:pStyle w:val="Heading2"/>
      </w:pPr>
      <w:bookmarkStart w:id="20" w:name="_Toc187656006"/>
      <w:r>
        <w:t>4.1.2. Evaluation Criteria</w:t>
      </w:r>
      <w:bookmarkEnd w:id="20"/>
    </w:p>
    <w:p w14:paraId="2153DC19" w14:textId="77777777" w:rsidR="007E3059" w:rsidRDefault="00000000">
      <w:r>
        <w:t>When evaluating the best software for running an event, several criteria are considered, including:</w:t>
      </w:r>
    </w:p>
    <w:p w14:paraId="292F7DCE" w14:textId="77777777" w:rsidR="007E3059" w:rsidRDefault="00000000">
      <w:r>
        <w:t xml:space="preserve">1. </w:t>
      </w:r>
      <w:r>
        <w:rPr>
          <w:b/>
        </w:rPr>
        <w:t>Ease of Use</w:t>
      </w:r>
      <w:r>
        <w:t>: The software should have an intuitive interface that is easy to navigate.</w:t>
      </w:r>
    </w:p>
    <w:p w14:paraId="1DFA0FB2" w14:textId="77777777" w:rsidR="007E3059" w:rsidRDefault="00000000">
      <w:r>
        <w:t xml:space="preserve">2. </w:t>
      </w:r>
      <w:r>
        <w:rPr>
          <w:b/>
        </w:rPr>
        <w:t>Real-Time Capabilities</w:t>
      </w:r>
      <w:r>
        <w:t>: The ability to handle real-time processing and respond to data inputs through ethernet.</w:t>
      </w:r>
    </w:p>
    <w:p w14:paraId="1D38DA8F" w14:textId="77777777" w:rsidR="007E3059" w:rsidRDefault="00000000">
      <w:r>
        <w:t xml:space="preserve">3. </w:t>
      </w:r>
      <w:r>
        <w:rPr>
          <w:b/>
        </w:rPr>
        <w:t>Compatibility</w:t>
      </w:r>
      <w:r>
        <w:t>: It should support various file formats and integrate with other equipment and software.</w:t>
      </w:r>
    </w:p>
    <w:p w14:paraId="292570F3" w14:textId="77777777" w:rsidR="007E3059" w:rsidRDefault="00000000">
      <w:r>
        <w:t xml:space="preserve">4. </w:t>
      </w:r>
      <w:r>
        <w:rPr>
          <w:b/>
        </w:rPr>
        <w:t>Flexibility and Control</w:t>
      </w:r>
      <w:r>
        <w:t>: Offers detailed control over audio parameters.</w:t>
      </w:r>
    </w:p>
    <w:p w14:paraId="1C6ADB51" w14:textId="77777777" w:rsidR="007E3059" w:rsidRDefault="00000000">
      <w:r>
        <w:t xml:space="preserve">5. </w:t>
      </w:r>
      <w:r>
        <w:rPr>
          <w:b/>
        </w:rPr>
        <w:t>Reliability and Stability</w:t>
      </w:r>
      <w:r>
        <w:t>: The software must run without crashes during events.</w:t>
      </w:r>
    </w:p>
    <w:p w14:paraId="4A6C7F60" w14:textId="77777777" w:rsidR="007E3059" w:rsidRDefault="00000000">
      <w:r>
        <w:t xml:space="preserve">6. </w:t>
      </w:r>
      <w:r>
        <w:rPr>
          <w:b/>
        </w:rPr>
        <w:t>Cost</w:t>
      </w:r>
      <w:r>
        <w:t>: Affordability, especially considering multiple installations.</w:t>
      </w:r>
    </w:p>
    <w:p w14:paraId="3F5F749F" w14:textId="77777777" w:rsidR="007E3059" w:rsidRDefault="007E3059"/>
    <w:p w14:paraId="4C09BD12" w14:textId="77777777" w:rsidR="007E3059" w:rsidRDefault="00000000">
      <w:pPr>
        <w:pStyle w:val="Heading2"/>
      </w:pPr>
      <w:bookmarkStart w:id="21" w:name="_Toc187656007"/>
      <w:r>
        <w:t>4.1.3. Recommended Software</w:t>
      </w:r>
      <w:bookmarkEnd w:id="21"/>
    </w:p>
    <w:p w14:paraId="2CA7360E" w14:textId="77777777" w:rsidR="007E3059" w:rsidRDefault="007E3059"/>
    <w:p w14:paraId="25D17AC0" w14:textId="77777777" w:rsidR="007E3059" w:rsidRDefault="00000000">
      <w:pPr>
        <w:pStyle w:val="Heading3"/>
      </w:pPr>
      <w:bookmarkStart w:id="22" w:name="_Toc187656008"/>
      <w:r>
        <w:lastRenderedPageBreak/>
        <w:t>4.1.3.1. 1. Reaper</w:t>
      </w:r>
      <w:bookmarkEnd w:id="22"/>
    </w:p>
    <w:p w14:paraId="705ECC0C" w14:textId="77777777" w:rsidR="007E3059" w:rsidRDefault="00000000">
      <w:r>
        <w:t>Reaper stands out as the top choice for event management. Developed by Cockos, it is a comprehensive digital audio workstation (DAW) known for its affordable pricing and extensive features.</w:t>
      </w:r>
    </w:p>
    <w:p w14:paraId="7FC6E051" w14:textId="77777777" w:rsidR="007E3059" w:rsidRDefault="00000000">
      <w:r>
        <w:t xml:space="preserve">- </w:t>
      </w:r>
      <w:r>
        <w:rPr>
          <w:b/>
        </w:rPr>
        <w:t>Features</w:t>
      </w:r>
      <w:r>
        <w:t>: Reaper offers multitrack recording, editing, processing, and a reliable performance engine suited for live events. Its extensive customization options allow users to tailor the experience to their exact needs.</w:t>
      </w:r>
    </w:p>
    <w:p w14:paraId="0B987C4A" w14:textId="77777777" w:rsidR="007E3059" w:rsidRDefault="00000000">
      <w:r>
        <w:t xml:space="preserve">- </w:t>
      </w:r>
      <w:r>
        <w:rPr>
          <w:b/>
        </w:rPr>
        <w:t>Real-Time Control</w:t>
      </w:r>
      <w:r>
        <w:t>: Supports OSC and MIDI, which can be used to trigger actions based on incoming ethernet data.</w:t>
      </w:r>
    </w:p>
    <w:p w14:paraId="73E4D5E8" w14:textId="77777777" w:rsidR="007E3059" w:rsidRDefault="00000000">
      <w:r>
        <w:t xml:space="preserve">- </w:t>
      </w:r>
      <w:r>
        <w:rPr>
          <w:b/>
        </w:rPr>
        <w:t>Compatibility</w:t>
      </w:r>
      <w:r>
        <w:t>: Supports Windows, macOS, and Linux, and is compatible with a wide array of plugins and file formats.</w:t>
      </w:r>
    </w:p>
    <w:p w14:paraId="2CEF19DF" w14:textId="77777777" w:rsidR="007E3059" w:rsidRDefault="00000000">
      <w:r>
        <w:t xml:space="preserve">- </w:t>
      </w:r>
      <w:r>
        <w:rPr>
          <w:b/>
        </w:rPr>
        <w:t>Cost</w:t>
      </w:r>
      <w:r>
        <w:t>: Offers a discounted license for non-commercial use and a fair pricing scheme for commercial use.</w:t>
      </w:r>
    </w:p>
    <w:p w14:paraId="6BC04BC3" w14:textId="77777777" w:rsidR="007E3059" w:rsidRDefault="00000000">
      <w:r>
        <w:t>[6]</w:t>
      </w:r>
    </w:p>
    <w:p w14:paraId="4B276A2E" w14:textId="77777777" w:rsidR="007E3059" w:rsidRDefault="007E3059"/>
    <w:p w14:paraId="422147BE" w14:textId="77777777" w:rsidR="007E3059" w:rsidRDefault="00000000">
      <w:pPr>
        <w:pStyle w:val="Heading3"/>
      </w:pPr>
      <w:bookmarkStart w:id="23" w:name="_Toc187656009"/>
      <w:r>
        <w:t>4.1.3.2. 2. Ableton Live</w:t>
      </w:r>
      <w:bookmarkEnd w:id="23"/>
    </w:p>
    <w:p w14:paraId="11CA267B" w14:textId="77777777" w:rsidR="007E3059" w:rsidRDefault="00000000">
      <w:r>
        <w:t>Ableton Live is well-regarded for live performances, offering robust tools for both music production and performance settings.</w:t>
      </w:r>
    </w:p>
    <w:p w14:paraId="13330A16" w14:textId="77777777" w:rsidR="007E3059" w:rsidRDefault="00000000">
      <w:r>
        <w:t xml:space="preserve">- </w:t>
      </w:r>
      <w:r>
        <w:rPr>
          <w:b/>
        </w:rPr>
        <w:t>Features</w:t>
      </w:r>
      <w:r>
        <w:t>: Its Session View allows for easy manipulation of audio clips on-the-fly.</w:t>
      </w:r>
    </w:p>
    <w:p w14:paraId="2816B9D2" w14:textId="77777777" w:rsidR="007E3059" w:rsidRDefault="00000000">
      <w:r>
        <w:t xml:space="preserve">- </w:t>
      </w:r>
      <w:r>
        <w:rPr>
          <w:b/>
        </w:rPr>
        <w:t>Real-Time Control</w:t>
      </w:r>
      <w:r>
        <w:t>: Supports advanced MIDI features, but less flexible compared to Reaper in terms of scripting and automation.</w:t>
      </w:r>
    </w:p>
    <w:p w14:paraId="0AE3803D" w14:textId="77777777" w:rsidR="007E3059" w:rsidRDefault="00000000">
      <w:r>
        <w:t xml:space="preserve">- </w:t>
      </w:r>
      <w:r>
        <w:rPr>
          <w:b/>
        </w:rPr>
        <w:t>Compatibility</w:t>
      </w:r>
      <w:r>
        <w:t>: Available for Windows and macOS.</w:t>
      </w:r>
    </w:p>
    <w:p w14:paraId="54BB5A8F" w14:textId="77777777" w:rsidR="007E3059" w:rsidRDefault="00000000">
      <w:r>
        <w:t xml:space="preserve">- </w:t>
      </w:r>
      <w:r>
        <w:rPr>
          <w:b/>
        </w:rPr>
        <w:t>Cost</w:t>
      </w:r>
      <w:r>
        <w:t>: Slightly more expensive, but justified by its unique performance capabilities.</w:t>
      </w:r>
    </w:p>
    <w:p w14:paraId="328DF4D8" w14:textId="77777777" w:rsidR="007E3059" w:rsidRDefault="00000000">
      <w:r>
        <w:t>[7]</w:t>
      </w:r>
    </w:p>
    <w:p w14:paraId="0AF6D498" w14:textId="77777777" w:rsidR="007E3059" w:rsidRDefault="007E3059"/>
    <w:p w14:paraId="3A4681B1" w14:textId="77777777" w:rsidR="007E3059" w:rsidRDefault="00000000">
      <w:pPr>
        <w:pStyle w:val="Heading3"/>
      </w:pPr>
      <w:bookmarkStart w:id="24" w:name="_Toc187656010"/>
      <w:r>
        <w:t>4.1.3.3. 3. Pro Tools</w:t>
      </w:r>
      <w:bookmarkEnd w:id="24"/>
    </w:p>
    <w:p w14:paraId="3DEA3F2A" w14:textId="77777777" w:rsidR="007E3059" w:rsidRDefault="00000000">
      <w:r>
        <w:t>Pro Tools is a standard within the audio industry, ideal for users seeking professional-grade audio production and event sound managing.</w:t>
      </w:r>
    </w:p>
    <w:p w14:paraId="5E85FC42" w14:textId="77777777" w:rsidR="007E3059" w:rsidRDefault="00000000">
      <w:r>
        <w:t xml:space="preserve">- </w:t>
      </w:r>
      <w:r>
        <w:rPr>
          <w:b/>
        </w:rPr>
        <w:t>Features</w:t>
      </w:r>
      <w:r>
        <w:t>: Provides excellent sound quality with advanced editing capabilities.</w:t>
      </w:r>
    </w:p>
    <w:p w14:paraId="552B4D30" w14:textId="77777777" w:rsidR="007E3059" w:rsidRDefault="00000000">
      <w:r>
        <w:t xml:space="preserve">- </w:t>
      </w:r>
      <w:r>
        <w:rPr>
          <w:b/>
        </w:rPr>
        <w:t>Real-Time Control</w:t>
      </w:r>
      <w:r>
        <w:t>: Offers limited MIDI functionality compared to Reaper, but excels in audio clarity.</w:t>
      </w:r>
    </w:p>
    <w:p w14:paraId="793D02C6" w14:textId="77777777" w:rsidR="007E3059" w:rsidRDefault="00000000">
      <w:r>
        <w:t xml:space="preserve">- </w:t>
      </w:r>
      <w:r>
        <w:rPr>
          <w:b/>
        </w:rPr>
        <w:t>Compatibility</w:t>
      </w:r>
      <w:r>
        <w:t>: Typically used on Windows and macOS.</w:t>
      </w:r>
    </w:p>
    <w:p w14:paraId="34A06C0D" w14:textId="77777777" w:rsidR="007E3059" w:rsidRDefault="00000000">
      <w:r>
        <w:lastRenderedPageBreak/>
        <w:t xml:space="preserve">- </w:t>
      </w:r>
      <w:r>
        <w:rPr>
          <w:b/>
        </w:rPr>
        <w:t>Cost</w:t>
      </w:r>
      <w:r>
        <w:t>: Generally higher, targeting professional studios.</w:t>
      </w:r>
    </w:p>
    <w:p w14:paraId="095E0DF6" w14:textId="77777777" w:rsidR="007E3059" w:rsidRDefault="00000000">
      <w:r>
        <w:t>[8]</w:t>
      </w:r>
    </w:p>
    <w:p w14:paraId="784A44AB" w14:textId="77777777" w:rsidR="007E3059" w:rsidRDefault="007E3059"/>
    <w:p w14:paraId="54395E10" w14:textId="77777777" w:rsidR="007E3059" w:rsidRDefault="00000000">
      <w:pPr>
        <w:pStyle w:val="Heading3"/>
      </w:pPr>
      <w:bookmarkStart w:id="25" w:name="_Toc187656011"/>
      <w:r>
        <w:t>4.1.3.4. 4. Cubase</w:t>
      </w:r>
      <w:bookmarkEnd w:id="25"/>
    </w:p>
    <w:p w14:paraId="37DA7516" w14:textId="77777777" w:rsidR="007E3059" w:rsidRDefault="00000000">
      <w:r>
        <w:t>Cubase offers a comprehensive music production environment that appeals to all levels of users with its wide range of features.</w:t>
      </w:r>
    </w:p>
    <w:p w14:paraId="52CAAEB3" w14:textId="77777777" w:rsidR="007E3059" w:rsidRDefault="00000000">
      <w:r>
        <w:t xml:space="preserve">- </w:t>
      </w:r>
      <w:r>
        <w:rPr>
          <w:b/>
        </w:rPr>
        <w:t>Features</w:t>
      </w:r>
      <w:r>
        <w:t>: Known for its powerful MIDI functionalities and intuitive audio editing.</w:t>
      </w:r>
    </w:p>
    <w:p w14:paraId="449CDD79" w14:textId="77777777" w:rsidR="007E3059" w:rsidRDefault="00000000">
      <w:r>
        <w:t xml:space="preserve">- </w:t>
      </w:r>
      <w:r>
        <w:rPr>
          <w:b/>
        </w:rPr>
        <w:t>Real-Time Control</w:t>
      </w:r>
      <w:r>
        <w:t>: Good integration with external data inputs, suitable for event settings.</w:t>
      </w:r>
    </w:p>
    <w:p w14:paraId="50E939A2" w14:textId="77777777" w:rsidR="007E3059" w:rsidRDefault="00000000">
      <w:r>
        <w:t xml:space="preserve">- </w:t>
      </w:r>
      <w:r>
        <w:rPr>
          <w:b/>
        </w:rPr>
        <w:t>Compatibility</w:t>
      </w:r>
      <w:r>
        <w:t>: Works on macOS and Windows.</w:t>
      </w:r>
    </w:p>
    <w:p w14:paraId="1E54CB0E" w14:textId="77777777" w:rsidR="007E3059" w:rsidRDefault="00000000">
      <w:r>
        <w:t xml:space="preserve">- </w:t>
      </w:r>
      <w:r>
        <w:rPr>
          <w:b/>
        </w:rPr>
        <w:t>Cost</w:t>
      </w:r>
      <w:r>
        <w:t>: Offers tiered pricing to cater to different user needs.</w:t>
      </w:r>
    </w:p>
    <w:p w14:paraId="35FE8B56" w14:textId="77777777" w:rsidR="007E3059" w:rsidRDefault="00000000">
      <w:r>
        <w:t>[9]</w:t>
      </w:r>
    </w:p>
    <w:p w14:paraId="01344560" w14:textId="77777777" w:rsidR="007E3059" w:rsidRDefault="007E3059"/>
    <w:p w14:paraId="4D563344" w14:textId="77777777" w:rsidR="007E3059" w:rsidRDefault="00000000">
      <w:pPr>
        <w:pStyle w:val="Heading3"/>
      </w:pPr>
      <w:bookmarkStart w:id="26" w:name="_Toc187656012"/>
      <w:r>
        <w:t>4.1.3.5. 5. Logic Pro</w:t>
      </w:r>
      <w:bookmarkEnd w:id="26"/>
    </w:p>
    <w:p w14:paraId="7EF984CD" w14:textId="77777777" w:rsidR="007E3059" w:rsidRDefault="00000000">
      <w:r>
        <w:t>Logic Pro provides a complete professional recording studio on the Mac.</w:t>
      </w:r>
    </w:p>
    <w:p w14:paraId="4568B49E" w14:textId="77777777" w:rsidR="007E3059" w:rsidRDefault="00000000">
      <w:r>
        <w:t xml:space="preserve">- </w:t>
      </w:r>
      <w:r>
        <w:rPr>
          <w:b/>
        </w:rPr>
        <w:t>Features</w:t>
      </w:r>
      <w:r>
        <w:t>: Excellent for users in the Apple ecosystem; integrates seamlessly with other Apple products.</w:t>
      </w:r>
    </w:p>
    <w:p w14:paraId="5CE5ECE2" w14:textId="77777777" w:rsidR="007E3059" w:rsidRDefault="00000000">
      <w:r>
        <w:t xml:space="preserve">- </w:t>
      </w:r>
      <w:r>
        <w:rPr>
          <w:b/>
        </w:rPr>
        <w:t>Real-Time Control</w:t>
      </w:r>
      <w:r>
        <w:t>: Strong MIDI capabilities but lacks some external control flexibility found in Reaper.</w:t>
      </w:r>
    </w:p>
    <w:p w14:paraId="7BBD91FC" w14:textId="77777777" w:rsidR="007E3059" w:rsidRDefault="00000000">
      <w:r>
        <w:t xml:space="preserve">- </w:t>
      </w:r>
      <w:r>
        <w:rPr>
          <w:b/>
        </w:rPr>
        <w:t>Compatibility</w:t>
      </w:r>
      <w:r>
        <w:t>: Exclusive to macOS.</w:t>
      </w:r>
    </w:p>
    <w:p w14:paraId="3296625D" w14:textId="77777777" w:rsidR="007E3059" w:rsidRDefault="00000000">
      <w:r>
        <w:t xml:space="preserve">- </w:t>
      </w:r>
      <w:r>
        <w:rPr>
          <w:b/>
        </w:rPr>
        <w:t>Cost</w:t>
      </w:r>
      <w:r>
        <w:t>: One-time fee, making it affordable for long-term use.</w:t>
      </w:r>
    </w:p>
    <w:p w14:paraId="4E486054" w14:textId="77777777" w:rsidR="007E3059" w:rsidRDefault="00000000">
      <w:r>
        <w:t>[10]</w:t>
      </w:r>
    </w:p>
    <w:p w14:paraId="49A4487D" w14:textId="77777777" w:rsidR="007E3059" w:rsidRDefault="007E3059"/>
    <w:p w14:paraId="3E7DB24F" w14:textId="77777777" w:rsidR="007E3059" w:rsidRDefault="00000000">
      <w:pPr>
        <w:pStyle w:val="Heading3"/>
      </w:pPr>
      <w:bookmarkStart w:id="27" w:name="_Toc187656013"/>
      <w:r>
        <w:t>4.1.3.6. 6. FL Studio</w:t>
      </w:r>
      <w:bookmarkEnd w:id="27"/>
    </w:p>
    <w:p w14:paraId="772E64CD" w14:textId="77777777" w:rsidR="007E3059" w:rsidRDefault="00000000">
      <w:r>
        <w:t>FL Studio is renowned for its easy-to-use interface and wide range of creative capabilities.</w:t>
      </w:r>
    </w:p>
    <w:p w14:paraId="49DE0016" w14:textId="77777777" w:rsidR="007E3059" w:rsidRDefault="00000000">
      <w:r>
        <w:t xml:space="preserve">- </w:t>
      </w:r>
      <w:r>
        <w:rPr>
          <w:b/>
        </w:rPr>
        <w:t>Features</w:t>
      </w:r>
      <w:r>
        <w:t>: Offers pattern-based music sequencing with a visual interface, popular for electronic music.</w:t>
      </w:r>
    </w:p>
    <w:p w14:paraId="64B63052" w14:textId="77777777" w:rsidR="007E3059" w:rsidRDefault="00000000">
      <w:r>
        <w:t xml:space="preserve">- </w:t>
      </w:r>
      <w:r>
        <w:rPr>
          <w:b/>
        </w:rPr>
        <w:t>Real-Time Control</w:t>
      </w:r>
      <w:r>
        <w:t>: Less robust MIDI implementation compared to Reaper, but still functional for events.</w:t>
      </w:r>
    </w:p>
    <w:p w14:paraId="3C689BF2" w14:textId="77777777" w:rsidR="007E3059" w:rsidRDefault="00000000">
      <w:r>
        <w:t xml:space="preserve">- </w:t>
      </w:r>
      <w:r>
        <w:rPr>
          <w:b/>
        </w:rPr>
        <w:t>Compatibility</w:t>
      </w:r>
      <w:r>
        <w:t>: Windows and macOS supported.</w:t>
      </w:r>
    </w:p>
    <w:p w14:paraId="14336ACF" w14:textId="77777777" w:rsidR="007E3059" w:rsidRDefault="00000000">
      <w:r>
        <w:lastRenderedPageBreak/>
        <w:t xml:space="preserve">- </w:t>
      </w:r>
      <w:r>
        <w:rPr>
          <w:b/>
        </w:rPr>
        <w:t>Cost</w:t>
      </w:r>
      <w:r>
        <w:t>: Offers multiple editions to fit different budgets.</w:t>
      </w:r>
    </w:p>
    <w:p w14:paraId="13953D27" w14:textId="77777777" w:rsidR="007E3059" w:rsidRDefault="00000000">
      <w:r>
        <w:t>[11]</w:t>
      </w:r>
    </w:p>
    <w:p w14:paraId="5F57AC40" w14:textId="77777777" w:rsidR="007E3059" w:rsidRDefault="007E3059"/>
    <w:p w14:paraId="4177FE19" w14:textId="77777777" w:rsidR="007E3059" w:rsidRDefault="00000000">
      <w:pPr>
        <w:pStyle w:val="Heading2"/>
      </w:pPr>
      <w:bookmarkStart w:id="28" w:name="_Toc187656014"/>
      <w:r>
        <w:t>4.1.4. Comparison Table</w:t>
      </w:r>
      <w:bookmarkEnd w:id="28"/>
    </w:p>
    <w:tbl>
      <w:tblPr>
        <w:tblStyle w:val="PlainTable5"/>
        <w:tblW w:w="0" w:type="auto"/>
        <w:tblLook w:val="04A0" w:firstRow="1" w:lastRow="0" w:firstColumn="1" w:lastColumn="0" w:noHBand="0" w:noVBand="1"/>
      </w:tblPr>
      <w:tblGrid>
        <w:gridCol w:w="1608"/>
        <w:gridCol w:w="1715"/>
        <w:gridCol w:w="1085"/>
        <w:gridCol w:w="1112"/>
        <w:gridCol w:w="1112"/>
        <w:gridCol w:w="1112"/>
        <w:gridCol w:w="1112"/>
      </w:tblGrid>
      <w:tr w:rsidR="004911D7" w14:paraId="06104AAB" w14:textId="77777777" w:rsidTr="004911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14:paraId="66A0941C" w14:textId="77777777" w:rsidR="004911D7" w:rsidRDefault="004911D7">
            <w:r>
              <w:t>Feature</w:t>
            </w:r>
          </w:p>
        </w:tc>
        <w:tc>
          <w:tcPr>
            <w:tcW w:w="1514" w:type="dxa"/>
          </w:tcPr>
          <w:p w14:paraId="395EF314" w14:textId="77777777" w:rsidR="004911D7" w:rsidRDefault="004911D7">
            <w:pPr>
              <w:cnfStyle w:val="100000000000" w:firstRow="1" w:lastRow="0" w:firstColumn="0" w:lastColumn="0" w:oddVBand="0" w:evenVBand="0" w:oddHBand="0" w:evenHBand="0" w:firstRowFirstColumn="0" w:firstRowLastColumn="0" w:lastRowFirstColumn="0" w:lastRowLastColumn="0"/>
            </w:pPr>
            <w:r>
              <w:t>Reaper</w:t>
            </w:r>
          </w:p>
        </w:tc>
        <w:tc>
          <w:tcPr>
            <w:tcW w:w="1085" w:type="dxa"/>
          </w:tcPr>
          <w:p w14:paraId="0AA0183E" w14:textId="77777777" w:rsidR="004911D7" w:rsidRDefault="004911D7">
            <w:pPr>
              <w:cnfStyle w:val="100000000000" w:firstRow="1" w:lastRow="0" w:firstColumn="0" w:lastColumn="0" w:oddVBand="0" w:evenVBand="0" w:oddHBand="0" w:evenHBand="0" w:firstRowFirstColumn="0" w:firstRowLastColumn="0" w:lastRowFirstColumn="0" w:lastRowLastColumn="0"/>
            </w:pPr>
            <w:r>
              <w:t>Ableton Live</w:t>
            </w:r>
          </w:p>
        </w:tc>
        <w:tc>
          <w:tcPr>
            <w:tcW w:w="1112" w:type="dxa"/>
          </w:tcPr>
          <w:p w14:paraId="3ACEAB0F" w14:textId="77777777" w:rsidR="004911D7" w:rsidRDefault="004911D7">
            <w:pPr>
              <w:cnfStyle w:val="100000000000" w:firstRow="1" w:lastRow="0" w:firstColumn="0" w:lastColumn="0" w:oddVBand="0" w:evenVBand="0" w:oddHBand="0" w:evenHBand="0" w:firstRowFirstColumn="0" w:firstRowLastColumn="0" w:lastRowFirstColumn="0" w:lastRowLastColumn="0"/>
            </w:pPr>
            <w:r>
              <w:t>Pro Tools</w:t>
            </w:r>
          </w:p>
        </w:tc>
        <w:tc>
          <w:tcPr>
            <w:tcW w:w="1112" w:type="dxa"/>
          </w:tcPr>
          <w:p w14:paraId="2585428E" w14:textId="77777777" w:rsidR="004911D7" w:rsidRDefault="004911D7">
            <w:pPr>
              <w:cnfStyle w:val="100000000000" w:firstRow="1" w:lastRow="0" w:firstColumn="0" w:lastColumn="0" w:oddVBand="0" w:evenVBand="0" w:oddHBand="0" w:evenHBand="0" w:firstRowFirstColumn="0" w:firstRowLastColumn="0" w:lastRowFirstColumn="0" w:lastRowLastColumn="0"/>
            </w:pPr>
            <w:r>
              <w:t>Cubase</w:t>
            </w:r>
          </w:p>
        </w:tc>
        <w:tc>
          <w:tcPr>
            <w:tcW w:w="1112" w:type="dxa"/>
          </w:tcPr>
          <w:p w14:paraId="04570ED7" w14:textId="77777777" w:rsidR="004911D7" w:rsidRDefault="004911D7">
            <w:pPr>
              <w:cnfStyle w:val="100000000000" w:firstRow="1" w:lastRow="0" w:firstColumn="0" w:lastColumn="0" w:oddVBand="0" w:evenVBand="0" w:oddHBand="0" w:evenHBand="0" w:firstRowFirstColumn="0" w:firstRowLastColumn="0" w:lastRowFirstColumn="0" w:lastRowLastColumn="0"/>
            </w:pPr>
            <w:r>
              <w:t>Logic Pro</w:t>
            </w:r>
          </w:p>
        </w:tc>
        <w:tc>
          <w:tcPr>
            <w:tcW w:w="1112" w:type="dxa"/>
          </w:tcPr>
          <w:p w14:paraId="1AE10C00" w14:textId="77777777" w:rsidR="004911D7" w:rsidRDefault="004911D7">
            <w:pPr>
              <w:cnfStyle w:val="100000000000" w:firstRow="1" w:lastRow="0" w:firstColumn="0" w:lastColumn="0" w:oddVBand="0" w:evenVBand="0" w:oddHBand="0" w:evenHBand="0" w:firstRowFirstColumn="0" w:firstRowLastColumn="0" w:lastRowFirstColumn="0" w:lastRowLastColumn="0"/>
            </w:pPr>
            <w:r>
              <w:t>FL Studio</w:t>
            </w:r>
          </w:p>
        </w:tc>
      </w:tr>
      <w:tr w:rsidR="004911D7" w14:paraId="3655B6A1" w14:textId="77777777" w:rsidTr="00491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152F186" w14:textId="77777777" w:rsidR="004911D7" w:rsidRDefault="004911D7">
            <w:r>
              <w:t>Ease of Use</w:t>
            </w:r>
          </w:p>
        </w:tc>
        <w:tc>
          <w:tcPr>
            <w:tcW w:w="1514" w:type="dxa"/>
          </w:tcPr>
          <w:p w14:paraId="46088CC1" w14:textId="77777777" w:rsidR="004911D7" w:rsidRDefault="004911D7">
            <w:pPr>
              <w:cnfStyle w:val="000000100000" w:firstRow="0" w:lastRow="0" w:firstColumn="0" w:lastColumn="0" w:oddVBand="0" w:evenVBand="0" w:oddHBand="1" w:evenHBand="0" w:firstRowFirstColumn="0" w:firstRowLastColumn="0" w:lastRowFirstColumn="0" w:lastRowLastColumn="0"/>
            </w:pPr>
            <w:r>
              <w:t>High</w:t>
            </w:r>
          </w:p>
        </w:tc>
        <w:tc>
          <w:tcPr>
            <w:tcW w:w="1085" w:type="dxa"/>
          </w:tcPr>
          <w:p w14:paraId="510C913E" w14:textId="77777777" w:rsidR="004911D7" w:rsidRDefault="004911D7">
            <w:pPr>
              <w:cnfStyle w:val="000000100000" w:firstRow="0" w:lastRow="0" w:firstColumn="0" w:lastColumn="0" w:oddVBand="0" w:evenVBand="0" w:oddHBand="1" w:evenHBand="0" w:firstRowFirstColumn="0" w:firstRowLastColumn="0" w:lastRowFirstColumn="0" w:lastRowLastColumn="0"/>
            </w:pPr>
            <w:r>
              <w:t>High</w:t>
            </w:r>
          </w:p>
        </w:tc>
        <w:tc>
          <w:tcPr>
            <w:tcW w:w="1112" w:type="dxa"/>
          </w:tcPr>
          <w:p w14:paraId="6A2CDC26" w14:textId="77777777" w:rsidR="004911D7" w:rsidRDefault="004911D7">
            <w:pPr>
              <w:cnfStyle w:val="000000100000" w:firstRow="0" w:lastRow="0" w:firstColumn="0" w:lastColumn="0" w:oddVBand="0" w:evenVBand="0" w:oddHBand="1" w:evenHBand="0" w:firstRowFirstColumn="0" w:firstRowLastColumn="0" w:lastRowFirstColumn="0" w:lastRowLastColumn="0"/>
            </w:pPr>
            <w:r>
              <w:t>Moderate</w:t>
            </w:r>
          </w:p>
        </w:tc>
        <w:tc>
          <w:tcPr>
            <w:tcW w:w="1112" w:type="dxa"/>
          </w:tcPr>
          <w:p w14:paraId="56069BD5" w14:textId="77777777" w:rsidR="004911D7" w:rsidRDefault="004911D7">
            <w:pPr>
              <w:cnfStyle w:val="000000100000" w:firstRow="0" w:lastRow="0" w:firstColumn="0" w:lastColumn="0" w:oddVBand="0" w:evenVBand="0" w:oddHBand="1" w:evenHBand="0" w:firstRowFirstColumn="0" w:firstRowLastColumn="0" w:lastRowFirstColumn="0" w:lastRowLastColumn="0"/>
            </w:pPr>
            <w:r>
              <w:t>High</w:t>
            </w:r>
          </w:p>
        </w:tc>
        <w:tc>
          <w:tcPr>
            <w:tcW w:w="1112" w:type="dxa"/>
          </w:tcPr>
          <w:p w14:paraId="56952826" w14:textId="77777777" w:rsidR="004911D7" w:rsidRDefault="004911D7">
            <w:pPr>
              <w:cnfStyle w:val="000000100000" w:firstRow="0" w:lastRow="0" w:firstColumn="0" w:lastColumn="0" w:oddVBand="0" w:evenVBand="0" w:oddHBand="1" w:evenHBand="0" w:firstRowFirstColumn="0" w:firstRowLastColumn="0" w:lastRowFirstColumn="0" w:lastRowLastColumn="0"/>
            </w:pPr>
            <w:r>
              <w:t>High</w:t>
            </w:r>
          </w:p>
        </w:tc>
        <w:tc>
          <w:tcPr>
            <w:tcW w:w="1112" w:type="dxa"/>
          </w:tcPr>
          <w:p w14:paraId="3332179E" w14:textId="77777777" w:rsidR="004911D7" w:rsidRDefault="004911D7">
            <w:pPr>
              <w:cnfStyle w:val="000000100000" w:firstRow="0" w:lastRow="0" w:firstColumn="0" w:lastColumn="0" w:oddVBand="0" w:evenVBand="0" w:oddHBand="1" w:evenHBand="0" w:firstRowFirstColumn="0" w:firstRowLastColumn="0" w:lastRowFirstColumn="0" w:lastRowLastColumn="0"/>
            </w:pPr>
            <w:r>
              <w:t>Very High</w:t>
            </w:r>
          </w:p>
        </w:tc>
      </w:tr>
      <w:tr w:rsidR="004911D7" w14:paraId="35C5F1FD" w14:textId="77777777" w:rsidTr="004911D7">
        <w:tc>
          <w:tcPr>
            <w:cnfStyle w:val="001000000000" w:firstRow="0" w:lastRow="0" w:firstColumn="1" w:lastColumn="0" w:oddVBand="0" w:evenVBand="0" w:oddHBand="0" w:evenHBand="0" w:firstRowFirstColumn="0" w:firstRowLastColumn="0" w:lastRowFirstColumn="0" w:lastRowLastColumn="0"/>
            <w:tcW w:w="1809" w:type="dxa"/>
          </w:tcPr>
          <w:p w14:paraId="308A51F6" w14:textId="77777777" w:rsidR="004911D7" w:rsidRDefault="004911D7">
            <w:r>
              <w:t>Real-Time Control</w:t>
            </w:r>
          </w:p>
        </w:tc>
        <w:tc>
          <w:tcPr>
            <w:tcW w:w="1514" w:type="dxa"/>
          </w:tcPr>
          <w:p w14:paraId="45772ACD" w14:textId="77777777" w:rsidR="004911D7" w:rsidRDefault="004911D7">
            <w:pPr>
              <w:cnfStyle w:val="000000000000" w:firstRow="0" w:lastRow="0" w:firstColumn="0" w:lastColumn="0" w:oddVBand="0" w:evenVBand="0" w:oddHBand="0" w:evenHBand="0" w:firstRowFirstColumn="0" w:firstRowLastColumn="0" w:lastRowFirstColumn="0" w:lastRowLastColumn="0"/>
            </w:pPr>
            <w:r>
              <w:t>Very High</w:t>
            </w:r>
          </w:p>
        </w:tc>
        <w:tc>
          <w:tcPr>
            <w:tcW w:w="1085" w:type="dxa"/>
          </w:tcPr>
          <w:p w14:paraId="07B1CB8D" w14:textId="77777777" w:rsidR="004911D7" w:rsidRDefault="004911D7">
            <w:pPr>
              <w:cnfStyle w:val="000000000000" w:firstRow="0" w:lastRow="0" w:firstColumn="0" w:lastColumn="0" w:oddVBand="0" w:evenVBand="0" w:oddHBand="0" w:evenHBand="0" w:firstRowFirstColumn="0" w:firstRowLastColumn="0" w:lastRowFirstColumn="0" w:lastRowLastColumn="0"/>
            </w:pPr>
            <w:r>
              <w:t>High</w:t>
            </w:r>
          </w:p>
        </w:tc>
        <w:tc>
          <w:tcPr>
            <w:tcW w:w="1112" w:type="dxa"/>
          </w:tcPr>
          <w:p w14:paraId="4ADA81DD" w14:textId="77777777" w:rsidR="004911D7" w:rsidRDefault="004911D7">
            <w:pPr>
              <w:cnfStyle w:val="000000000000" w:firstRow="0" w:lastRow="0" w:firstColumn="0" w:lastColumn="0" w:oddVBand="0" w:evenVBand="0" w:oddHBand="0" w:evenHBand="0" w:firstRowFirstColumn="0" w:firstRowLastColumn="0" w:lastRowFirstColumn="0" w:lastRowLastColumn="0"/>
            </w:pPr>
            <w:r>
              <w:t>Moderate</w:t>
            </w:r>
          </w:p>
        </w:tc>
        <w:tc>
          <w:tcPr>
            <w:tcW w:w="1112" w:type="dxa"/>
          </w:tcPr>
          <w:p w14:paraId="3BB4EA7B" w14:textId="77777777" w:rsidR="004911D7" w:rsidRDefault="004911D7">
            <w:pPr>
              <w:cnfStyle w:val="000000000000" w:firstRow="0" w:lastRow="0" w:firstColumn="0" w:lastColumn="0" w:oddVBand="0" w:evenVBand="0" w:oddHBand="0" w:evenHBand="0" w:firstRowFirstColumn="0" w:firstRowLastColumn="0" w:lastRowFirstColumn="0" w:lastRowLastColumn="0"/>
            </w:pPr>
            <w:r>
              <w:t>High</w:t>
            </w:r>
          </w:p>
        </w:tc>
        <w:tc>
          <w:tcPr>
            <w:tcW w:w="1112" w:type="dxa"/>
          </w:tcPr>
          <w:p w14:paraId="26943971" w14:textId="77777777" w:rsidR="004911D7" w:rsidRDefault="004911D7">
            <w:pPr>
              <w:cnfStyle w:val="000000000000" w:firstRow="0" w:lastRow="0" w:firstColumn="0" w:lastColumn="0" w:oddVBand="0" w:evenVBand="0" w:oddHBand="0" w:evenHBand="0" w:firstRowFirstColumn="0" w:firstRowLastColumn="0" w:lastRowFirstColumn="0" w:lastRowLastColumn="0"/>
            </w:pPr>
            <w:r>
              <w:t>Moderate</w:t>
            </w:r>
          </w:p>
        </w:tc>
        <w:tc>
          <w:tcPr>
            <w:tcW w:w="1112" w:type="dxa"/>
          </w:tcPr>
          <w:p w14:paraId="1F6C65D7" w14:textId="77777777" w:rsidR="004911D7" w:rsidRDefault="004911D7">
            <w:pPr>
              <w:cnfStyle w:val="000000000000" w:firstRow="0" w:lastRow="0" w:firstColumn="0" w:lastColumn="0" w:oddVBand="0" w:evenVBand="0" w:oddHBand="0" w:evenHBand="0" w:firstRowFirstColumn="0" w:firstRowLastColumn="0" w:lastRowFirstColumn="0" w:lastRowLastColumn="0"/>
            </w:pPr>
            <w:r>
              <w:t>Moderate</w:t>
            </w:r>
          </w:p>
        </w:tc>
      </w:tr>
      <w:tr w:rsidR="004911D7" w14:paraId="3D01D7EF" w14:textId="77777777" w:rsidTr="00491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D5FC464" w14:textId="77777777" w:rsidR="004911D7" w:rsidRDefault="004911D7">
            <w:r>
              <w:t>Compatibility</w:t>
            </w:r>
          </w:p>
        </w:tc>
        <w:tc>
          <w:tcPr>
            <w:tcW w:w="1514" w:type="dxa"/>
          </w:tcPr>
          <w:p w14:paraId="4DFE0C1D" w14:textId="77777777" w:rsidR="004911D7" w:rsidRDefault="004911D7">
            <w:pPr>
              <w:cnfStyle w:val="000000100000" w:firstRow="0" w:lastRow="0" w:firstColumn="0" w:lastColumn="0" w:oddVBand="0" w:evenVBand="0" w:oddHBand="1" w:evenHBand="0" w:firstRowFirstColumn="0" w:firstRowLastColumn="0" w:lastRowFirstColumn="0" w:lastRowLastColumn="0"/>
            </w:pPr>
            <w:r>
              <w:t>Very High</w:t>
            </w:r>
          </w:p>
        </w:tc>
        <w:tc>
          <w:tcPr>
            <w:tcW w:w="1085" w:type="dxa"/>
          </w:tcPr>
          <w:p w14:paraId="2623A1EF" w14:textId="77777777" w:rsidR="004911D7" w:rsidRDefault="004911D7">
            <w:pPr>
              <w:cnfStyle w:val="000000100000" w:firstRow="0" w:lastRow="0" w:firstColumn="0" w:lastColumn="0" w:oddVBand="0" w:evenVBand="0" w:oddHBand="1" w:evenHBand="0" w:firstRowFirstColumn="0" w:firstRowLastColumn="0" w:lastRowFirstColumn="0" w:lastRowLastColumn="0"/>
            </w:pPr>
            <w:r>
              <w:t>High</w:t>
            </w:r>
          </w:p>
        </w:tc>
        <w:tc>
          <w:tcPr>
            <w:tcW w:w="1112" w:type="dxa"/>
          </w:tcPr>
          <w:p w14:paraId="400808CB" w14:textId="77777777" w:rsidR="004911D7" w:rsidRDefault="004911D7">
            <w:pPr>
              <w:cnfStyle w:val="000000100000" w:firstRow="0" w:lastRow="0" w:firstColumn="0" w:lastColumn="0" w:oddVBand="0" w:evenVBand="0" w:oddHBand="1" w:evenHBand="0" w:firstRowFirstColumn="0" w:firstRowLastColumn="0" w:lastRowFirstColumn="0" w:lastRowLastColumn="0"/>
            </w:pPr>
            <w:r>
              <w:t>High</w:t>
            </w:r>
          </w:p>
        </w:tc>
        <w:tc>
          <w:tcPr>
            <w:tcW w:w="1112" w:type="dxa"/>
          </w:tcPr>
          <w:p w14:paraId="0F462BB7" w14:textId="77777777" w:rsidR="004911D7" w:rsidRDefault="004911D7">
            <w:pPr>
              <w:cnfStyle w:val="000000100000" w:firstRow="0" w:lastRow="0" w:firstColumn="0" w:lastColumn="0" w:oddVBand="0" w:evenVBand="0" w:oddHBand="1" w:evenHBand="0" w:firstRowFirstColumn="0" w:firstRowLastColumn="0" w:lastRowFirstColumn="0" w:lastRowLastColumn="0"/>
            </w:pPr>
            <w:r>
              <w:t>High</w:t>
            </w:r>
          </w:p>
        </w:tc>
        <w:tc>
          <w:tcPr>
            <w:tcW w:w="1112" w:type="dxa"/>
          </w:tcPr>
          <w:p w14:paraId="1207C866" w14:textId="77777777" w:rsidR="004911D7" w:rsidRDefault="004911D7">
            <w:pPr>
              <w:cnfStyle w:val="000000100000" w:firstRow="0" w:lastRow="0" w:firstColumn="0" w:lastColumn="0" w:oddVBand="0" w:evenVBand="0" w:oddHBand="1" w:evenHBand="0" w:firstRowFirstColumn="0" w:firstRowLastColumn="0" w:lastRowFirstColumn="0" w:lastRowLastColumn="0"/>
            </w:pPr>
            <w:r>
              <w:t>Moderate</w:t>
            </w:r>
          </w:p>
        </w:tc>
        <w:tc>
          <w:tcPr>
            <w:tcW w:w="1112" w:type="dxa"/>
          </w:tcPr>
          <w:p w14:paraId="4F9FBE61" w14:textId="77777777" w:rsidR="004911D7" w:rsidRDefault="004911D7">
            <w:pPr>
              <w:cnfStyle w:val="000000100000" w:firstRow="0" w:lastRow="0" w:firstColumn="0" w:lastColumn="0" w:oddVBand="0" w:evenVBand="0" w:oddHBand="1" w:evenHBand="0" w:firstRowFirstColumn="0" w:firstRowLastColumn="0" w:lastRowFirstColumn="0" w:lastRowLastColumn="0"/>
            </w:pPr>
            <w:r>
              <w:t>High</w:t>
            </w:r>
          </w:p>
        </w:tc>
      </w:tr>
      <w:tr w:rsidR="004911D7" w14:paraId="3911B097" w14:textId="77777777" w:rsidTr="004911D7">
        <w:tc>
          <w:tcPr>
            <w:cnfStyle w:val="001000000000" w:firstRow="0" w:lastRow="0" w:firstColumn="1" w:lastColumn="0" w:oddVBand="0" w:evenVBand="0" w:oddHBand="0" w:evenHBand="0" w:firstRowFirstColumn="0" w:firstRowLastColumn="0" w:lastRowFirstColumn="0" w:lastRowLastColumn="0"/>
            <w:tcW w:w="1809" w:type="dxa"/>
          </w:tcPr>
          <w:p w14:paraId="609E9808" w14:textId="77777777" w:rsidR="004911D7" w:rsidRDefault="004911D7">
            <w:r>
              <w:t>Reliability</w:t>
            </w:r>
          </w:p>
        </w:tc>
        <w:tc>
          <w:tcPr>
            <w:tcW w:w="1514" w:type="dxa"/>
          </w:tcPr>
          <w:p w14:paraId="3F3B51A2" w14:textId="77777777" w:rsidR="004911D7" w:rsidRDefault="004911D7">
            <w:pPr>
              <w:cnfStyle w:val="000000000000" w:firstRow="0" w:lastRow="0" w:firstColumn="0" w:lastColumn="0" w:oddVBand="0" w:evenVBand="0" w:oddHBand="0" w:evenHBand="0" w:firstRowFirstColumn="0" w:firstRowLastColumn="0" w:lastRowFirstColumn="0" w:lastRowLastColumn="0"/>
            </w:pPr>
            <w:r>
              <w:t>Excellent</w:t>
            </w:r>
          </w:p>
        </w:tc>
        <w:tc>
          <w:tcPr>
            <w:tcW w:w="1085" w:type="dxa"/>
          </w:tcPr>
          <w:p w14:paraId="61B78ED0" w14:textId="77777777" w:rsidR="004911D7" w:rsidRDefault="004911D7">
            <w:pPr>
              <w:cnfStyle w:val="000000000000" w:firstRow="0" w:lastRow="0" w:firstColumn="0" w:lastColumn="0" w:oddVBand="0" w:evenVBand="0" w:oddHBand="0" w:evenHBand="0" w:firstRowFirstColumn="0" w:firstRowLastColumn="0" w:lastRowFirstColumn="0" w:lastRowLastColumn="0"/>
            </w:pPr>
            <w:r>
              <w:t>Excellent</w:t>
            </w:r>
          </w:p>
        </w:tc>
        <w:tc>
          <w:tcPr>
            <w:tcW w:w="1112" w:type="dxa"/>
          </w:tcPr>
          <w:p w14:paraId="59EEAF08" w14:textId="77777777" w:rsidR="004911D7" w:rsidRDefault="004911D7">
            <w:pPr>
              <w:cnfStyle w:val="000000000000" w:firstRow="0" w:lastRow="0" w:firstColumn="0" w:lastColumn="0" w:oddVBand="0" w:evenVBand="0" w:oddHBand="0" w:evenHBand="0" w:firstRowFirstColumn="0" w:firstRowLastColumn="0" w:lastRowFirstColumn="0" w:lastRowLastColumn="0"/>
            </w:pPr>
            <w:r>
              <w:t>Excellent</w:t>
            </w:r>
          </w:p>
        </w:tc>
        <w:tc>
          <w:tcPr>
            <w:tcW w:w="1112" w:type="dxa"/>
          </w:tcPr>
          <w:p w14:paraId="34BDAE35" w14:textId="77777777" w:rsidR="004911D7" w:rsidRDefault="004911D7">
            <w:pPr>
              <w:cnfStyle w:val="000000000000" w:firstRow="0" w:lastRow="0" w:firstColumn="0" w:lastColumn="0" w:oddVBand="0" w:evenVBand="0" w:oddHBand="0" w:evenHBand="0" w:firstRowFirstColumn="0" w:firstRowLastColumn="0" w:lastRowFirstColumn="0" w:lastRowLastColumn="0"/>
            </w:pPr>
            <w:r>
              <w:t>High</w:t>
            </w:r>
          </w:p>
        </w:tc>
        <w:tc>
          <w:tcPr>
            <w:tcW w:w="1112" w:type="dxa"/>
          </w:tcPr>
          <w:p w14:paraId="6BD0FB19" w14:textId="77777777" w:rsidR="004911D7" w:rsidRDefault="004911D7">
            <w:pPr>
              <w:cnfStyle w:val="000000000000" w:firstRow="0" w:lastRow="0" w:firstColumn="0" w:lastColumn="0" w:oddVBand="0" w:evenVBand="0" w:oddHBand="0" w:evenHBand="0" w:firstRowFirstColumn="0" w:firstRowLastColumn="0" w:lastRowFirstColumn="0" w:lastRowLastColumn="0"/>
            </w:pPr>
            <w:r>
              <w:t>High</w:t>
            </w:r>
          </w:p>
        </w:tc>
        <w:tc>
          <w:tcPr>
            <w:tcW w:w="1112" w:type="dxa"/>
          </w:tcPr>
          <w:p w14:paraId="4B3DD1BC" w14:textId="77777777" w:rsidR="004911D7" w:rsidRDefault="004911D7">
            <w:pPr>
              <w:cnfStyle w:val="000000000000" w:firstRow="0" w:lastRow="0" w:firstColumn="0" w:lastColumn="0" w:oddVBand="0" w:evenVBand="0" w:oddHBand="0" w:evenHBand="0" w:firstRowFirstColumn="0" w:firstRowLastColumn="0" w:lastRowFirstColumn="0" w:lastRowLastColumn="0"/>
            </w:pPr>
            <w:r>
              <w:t>Good</w:t>
            </w:r>
          </w:p>
        </w:tc>
      </w:tr>
      <w:tr w:rsidR="004911D7" w14:paraId="0B7523E4" w14:textId="77777777" w:rsidTr="00491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79B501D" w14:textId="77777777" w:rsidR="004911D7" w:rsidRDefault="004911D7">
            <w:r>
              <w:t>Cost</w:t>
            </w:r>
          </w:p>
        </w:tc>
        <w:tc>
          <w:tcPr>
            <w:tcW w:w="1514" w:type="dxa"/>
          </w:tcPr>
          <w:p w14:paraId="4C5D45F8" w14:textId="77777777" w:rsidR="004911D7" w:rsidRDefault="004911D7">
            <w:pPr>
              <w:cnfStyle w:val="000000100000" w:firstRow="0" w:lastRow="0" w:firstColumn="0" w:lastColumn="0" w:oddVBand="0" w:evenVBand="0" w:oddHBand="1" w:evenHBand="0" w:firstRowFirstColumn="0" w:firstRowLastColumn="0" w:lastRowFirstColumn="0" w:lastRowLastColumn="0"/>
            </w:pPr>
            <w:r>
              <w:t>Low</w:t>
            </w:r>
          </w:p>
        </w:tc>
        <w:tc>
          <w:tcPr>
            <w:tcW w:w="1085" w:type="dxa"/>
          </w:tcPr>
          <w:p w14:paraId="31522857" w14:textId="77777777" w:rsidR="004911D7" w:rsidRDefault="004911D7">
            <w:pPr>
              <w:cnfStyle w:val="000000100000" w:firstRow="0" w:lastRow="0" w:firstColumn="0" w:lastColumn="0" w:oddVBand="0" w:evenVBand="0" w:oddHBand="1" w:evenHBand="0" w:firstRowFirstColumn="0" w:firstRowLastColumn="0" w:lastRowFirstColumn="0" w:lastRowLastColumn="0"/>
            </w:pPr>
            <w:r>
              <w:t>High</w:t>
            </w:r>
          </w:p>
        </w:tc>
        <w:tc>
          <w:tcPr>
            <w:tcW w:w="1112" w:type="dxa"/>
          </w:tcPr>
          <w:p w14:paraId="37E26500" w14:textId="77777777" w:rsidR="004911D7" w:rsidRDefault="004911D7">
            <w:pPr>
              <w:cnfStyle w:val="000000100000" w:firstRow="0" w:lastRow="0" w:firstColumn="0" w:lastColumn="0" w:oddVBand="0" w:evenVBand="0" w:oddHBand="1" w:evenHBand="0" w:firstRowFirstColumn="0" w:firstRowLastColumn="0" w:lastRowFirstColumn="0" w:lastRowLastColumn="0"/>
            </w:pPr>
            <w:r>
              <w:t>High</w:t>
            </w:r>
          </w:p>
        </w:tc>
        <w:tc>
          <w:tcPr>
            <w:tcW w:w="1112" w:type="dxa"/>
          </w:tcPr>
          <w:p w14:paraId="03499136" w14:textId="77777777" w:rsidR="004911D7" w:rsidRDefault="004911D7">
            <w:pPr>
              <w:cnfStyle w:val="000000100000" w:firstRow="0" w:lastRow="0" w:firstColumn="0" w:lastColumn="0" w:oddVBand="0" w:evenVBand="0" w:oddHBand="1" w:evenHBand="0" w:firstRowFirstColumn="0" w:firstRowLastColumn="0" w:lastRowFirstColumn="0" w:lastRowLastColumn="0"/>
            </w:pPr>
            <w:r>
              <w:t>Moderate</w:t>
            </w:r>
          </w:p>
        </w:tc>
        <w:tc>
          <w:tcPr>
            <w:tcW w:w="1112" w:type="dxa"/>
          </w:tcPr>
          <w:p w14:paraId="385480C9" w14:textId="77777777" w:rsidR="004911D7" w:rsidRDefault="004911D7">
            <w:pPr>
              <w:cnfStyle w:val="000000100000" w:firstRow="0" w:lastRow="0" w:firstColumn="0" w:lastColumn="0" w:oddVBand="0" w:evenVBand="0" w:oddHBand="1" w:evenHBand="0" w:firstRowFirstColumn="0" w:firstRowLastColumn="0" w:lastRowFirstColumn="0" w:lastRowLastColumn="0"/>
            </w:pPr>
            <w:r>
              <w:t>Moderate</w:t>
            </w:r>
          </w:p>
        </w:tc>
        <w:tc>
          <w:tcPr>
            <w:tcW w:w="1112" w:type="dxa"/>
          </w:tcPr>
          <w:p w14:paraId="1CDD7365" w14:textId="77777777" w:rsidR="004911D7" w:rsidRDefault="004911D7">
            <w:pPr>
              <w:cnfStyle w:val="000000100000" w:firstRow="0" w:lastRow="0" w:firstColumn="0" w:lastColumn="0" w:oddVBand="0" w:evenVBand="0" w:oddHBand="1" w:evenHBand="0" w:firstRowFirstColumn="0" w:firstRowLastColumn="0" w:lastRowFirstColumn="0" w:lastRowLastColumn="0"/>
            </w:pPr>
            <w:r>
              <w:t>Low</w:t>
            </w:r>
          </w:p>
        </w:tc>
      </w:tr>
      <w:tr w:rsidR="004911D7" w14:paraId="1D6BC7F6" w14:textId="77777777" w:rsidTr="004911D7">
        <w:tc>
          <w:tcPr>
            <w:cnfStyle w:val="001000000000" w:firstRow="0" w:lastRow="0" w:firstColumn="1" w:lastColumn="0" w:oddVBand="0" w:evenVBand="0" w:oddHBand="0" w:evenHBand="0" w:firstRowFirstColumn="0" w:firstRowLastColumn="0" w:lastRowFirstColumn="0" w:lastRowLastColumn="0"/>
            <w:tcW w:w="1809" w:type="dxa"/>
          </w:tcPr>
          <w:p w14:paraId="06EE227F" w14:textId="77777777" w:rsidR="004911D7" w:rsidRDefault="004911D7">
            <w:r>
              <w:t>Platform Support</w:t>
            </w:r>
          </w:p>
        </w:tc>
        <w:tc>
          <w:tcPr>
            <w:tcW w:w="1514" w:type="dxa"/>
          </w:tcPr>
          <w:p w14:paraId="78AE04AD" w14:textId="77777777" w:rsidR="004911D7" w:rsidRDefault="004911D7">
            <w:pPr>
              <w:cnfStyle w:val="000000000000" w:firstRow="0" w:lastRow="0" w:firstColumn="0" w:lastColumn="0" w:oddVBand="0" w:evenVBand="0" w:oddHBand="0" w:evenHBand="0" w:firstRowFirstColumn="0" w:firstRowLastColumn="0" w:lastRowFirstColumn="0" w:lastRowLastColumn="0"/>
            </w:pPr>
            <w:r>
              <w:t>Win/Mac/Linux</w:t>
            </w:r>
          </w:p>
        </w:tc>
        <w:tc>
          <w:tcPr>
            <w:tcW w:w="1085" w:type="dxa"/>
          </w:tcPr>
          <w:p w14:paraId="46F656EF" w14:textId="77777777" w:rsidR="004911D7" w:rsidRDefault="004911D7">
            <w:pPr>
              <w:cnfStyle w:val="000000000000" w:firstRow="0" w:lastRow="0" w:firstColumn="0" w:lastColumn="0" w:oddVBand="0" w:evenVBand="0" w:oddHBand="0" w:evenHBand="0" w:firstRowFirstColumn="0" w:firstRowLastColumn="0" w:lastRowFirstColumn="0" w:lastRowLastColumn="0"/>
            </w:pPr>
            <w:r>
              <w:t>Win/Mac</w:t>
            </w:r>
          </w:p>
        </w:tc>
        <w:tc>
          <w:tcPr>
            <w:tcW w:w="1112" w:type="dxa"/>
          </w:tcPr>
          <w:p w14:paraId="7371F2DA" w14:textId="77777777" w:rsidR="004911D7" w:rsidRDefault="004911D7">
            <w:pPr>
              <w:cnfStyle w:val="000000000000" w:firstRow="0" w:lastRow="0" w:firstColumn="0" w:lastColumn="0" w:oddVBand="0" w:evenVBand="0" w:oddHBand="0" w:evenHBand="0" w:firstRowFirstColumn="0" w:firstRowLastColumn="0" w:lastRowFirstColumn="0" w:lastRowLastColumn="0"/>
            </w:pPr>
            <w:r>
              <w:t>Win/Mac</w:t>
            </w:r>
          </w:p>
        </w:tc>
        <w:tc>
          <w:tcPr>
            <w:tcW w:w="1112" w:type="dxa"/>
          </w:tcPr>
          <w:p w14:paraId="757E81D7" w14:textId="77777777" w:rsidR="004911D7" w:rsidRDefault="004911D7">
            <w:pPr>
              <w:cnfStyle w:val="000000000000" w:firstRow="0" w:lastRow="0" w:firstColumn="0" w:lastColumn="0" w:oddVBand="0" w:evenVBand="0" w:oddHBand="0" w:evenHBand="0" w:firstRowFirstColumn="0" w:firstRowLastColumn="0" w:lastRowFirstColumn="0" w:lastRowLastColumn="0"/>
            </w:pPr>
            <w:r>
              <w:t>Win/Mac</w:t>
            </w:r>
          </w:p>
        </w:tc>
        <w:tc>
          <w:tcPr>
            <w:tcW w:w="1112" w:type="dxa"/>
          </w:tcPr>
          <w:p w14:paraId="1147FDA2" w14:textId="77777777" w:rsidR="004911D7" w:rsidRDefault="004911D7">
            <w:pPr>
              <w:cnfStyle w:val="000000000000" w:firstRow="0" w:lastRow="0" w:firstColumn="0" w:lastColumn="0" w:oddVBand="0" w:evenVBand="0" w:oddHBand="0" w:evenHBand="0" w:firstRowFirstColumn="0" w:firstRowLastColumn="0" w:lastRowFirstColumn="0" w:lastRowLastColumn="0"/>
            </w:pPr>
            <w:r>
              <w:t>Mac</w:t>
            </w:r>
          </w:p>
        </w:tc>
        <w:tc>
          <w:tcPr>
            <w:tcW w:w="1112" w:type="dxa"/>
          </w:tcPr>
          <w:p w14:paraId="11D9F251" w14:textId="77777777" w:rsidR="004911D7" w:rsidRDefault="004911D7">
            <w:pPr>
              <w:cnfStyle w:val="000000000000" w:firstRow="0" w:lastRow="0" w:firstColumn="0" w:lastColumn="0" w:oddVBand="0" w:evenVBand="0" w:oddHBand="0" w:evenHBand="0" w:firstRowFirstColumn="0" w:firstRowLastColumn="0" w:lastRowFirstColumn="0" w:lastRowLastColumn="0"/>
            </w:pPr>
            <w:r>
              <w:t>Win/Mac</w:t>
            </w:r>
          </w:p>
        </w:tc>
      </w:tr>
    </w:tbl>
    <w:p w14:paraId="4AE2F4DE" w14:textId="5A74BF02" w:rsidR="007E3059" w:rsidRDefault="00000000">
      <w:r>
        <w:t>In conclusion, Reaper emerges as the best choice for running an event due to its flexibility, cost-effectiveness, and robust control capabilities. However, depending on specific needs and preferences</w:t>
      </w:r>
      <w:r w:rsidR="004911D7">
        <w:t>.</w:t>
      </w:r>
    </w:p>
    <w:p w14:paraId="7FD8D3F1" w14:textId="77777777" w:rsidR="007E3059" w:rsidRDefault="00000000">
      <w:r>
        <w:br w:type="page"/>
      </w:r>
    </w:p>
    <w:p w14:paraId="3C47C8F3" w14:textId="77777777" w:rsidR="007E3059" w:rsidRDefault="00000000">
      <w:pPr>
        <w:pStyle w:val="Heading1"/>
      </w:pPr>
      <w:bookmarkStart w:id="29" w:name="_Toc187656015"/>
      <w:r>
        <w:lastRenderedPageBreak/>
        <w:t>5.1. Methods of Controlling the Software</w:t>
      </w:r>
      <w:bookmarkEnd w:id="29"/>
    </w:p>
    <w:p w14:paraId="28F4EA9F" w14:textId="77777777" w:rsidR="007E3059" w:rsidRDefault="00000000">
      <w:r>
        <w:t>In managing music for an event using a central server, the ability to control and manipulate music software effectively is critical. Reaper, a popular digital audio workstation (DAW), offers versatile control methods that can be productive for event settings. Two of the key control methods for Reaper include Open Sound Control (OSC) and ReaScript. This section provides an introduction to these control methods and offers a detailed analysis of their features, advantages, and potential applications. A comparison table is also provided for clarity.</w:t>
      </w:r>
    </w:p>
    <w:p w14:paraId="56D98F28" w14:textId="77777777" w:rsidR="007E3059" w:rsidRDefault="007E3059"/>
    <w:p w14:paraId="7355D09D" w14:textId="77777777" w:rsidR="007E3059" w:rsidRDefault="00000000">
      <w:pPr>
        <w:pStyle w:val="Heading2"/>
      </w:pPr>
      <w:bookmarkStart w:id="30" w:name="_Toc187656016"/>
      <w:r>
        <w:t>5.1.1. Open Sound Control (OSC)</w:t>
      </w:r>
      <w:bookmarkEnd w:id="30"/>
    </w:p>
    <w:p w14:paraId="3E310422" w14:textId="77777777" w:rsidR="007E3059" w:rsidRDefault="007E3059"/>
    <w:p w14:paraId="797851CF" w14:textId="77777777" w:rsidR="007E3059" w:rsidRDefault="00000000">
      <w:pPr>
        <w:pStyle w:val="Heading3"/>
      </w:pPr>
      <w:bookmarkStart w:id="31" w:name="_Toc187656017"/>
      <w:r>
        <w:t>5.1.1.1. Introduction to OSC</w:t>
      </w:r>
      <w:bookmarkEnd w:id="31"/>
    </w:p>
    <w:p w14:paraId="17E75AA7" w14:textId="77777777" w:rsidR="007E3059" w:rsidRDefault="00000000">
      <w:r>
        <w:t>Open Sound Control (OSC) is a protocol designed for networking sound synthesizers, computers, and other multimedia devices in real-time. It is a flexible and robust protocol, ideal for controlling music software remotely. OSC is particularly advantageous in live performance settings where real-time control and adjustments are necessary.</w:t>
      </w:r>
    </w:p>
    <w:p w14:paraId="218D743D" w14:textId="77777777" w:rsidR="007E3059" w:rsidRDefault="007E3059"/>
    <w:p w14:paraId="4AB10B25" w14:textId="77777777" w:rsidR="007E3059" w:rsidRDefault="00000000">
      <w:pPr>
        <w:pStyle w:val="Heading3"/>
      </w:pPr>
      <w:bookmarkStart w:id="32" w:name="_Toc187656018"/>
      <w:r>
        <w:t>5.1.1.2. Features and Usage</w:t>
      </w:r>
      <w:bookmarkEnd w:id="32"/>
    </w:p>
    <w:p w14:paraId="0505731F" w14:textId="77777777" w:rsidR="007E3059" w:rsidRDefault="00000000">
      <w:r>
        <w:t xml:space="preserve">- </w:t>
      </w:r>
      <w:r>
        <w:rPr>
          <w:b/>
        </w:rPr>
        <w:t>Networking Flexibility:</w:t>
      </w:r>
      <w:r>
        <w:t xml:space="preserve"> OSC uses UDP, which enables low-latency, high-speed control messages over a network, making it suitable for event environments where timely responses are crucial.</w:t>
      </w:r>
    </w:p>
    <w:p w14:paraId="3D1E1639" w14:textId="77777777" w:rsidR="007E3059" w:rsidRDefault="00000000">
      <w:r>
        <w:t xml:space="preserve">- </w:t>
      </w:r>
      <w:r>
        <w:rPr>
          <w:b/>
        </w:rPr>
        <w:t>Platform Independence:</w:t>
      </w:r>
      <w:r>
        <w:t xml:space="preserve"> It is compatible across various platforms and devices, enabling a seamless interaction among different equipment.</w:t>
      </w:r>
    </w:p>
    <w:p w14:paraId="464757C2" w14:textId="77777777" w:rsidR="007E3059" w:rsidRDefault="00000000">
      <w:r>
        <w:t xml:space="preserve">- </w:t>
      </w:r>
      <w:r>
        <w:rPr>
          <w:b/>
        </w:rPr>
        <w:t>Customizable Control:</w:t>
      </w:r>
      <w:r>
        <w:t xml:space="preserve"> Users can define custom messages to control virtually any parameter in Reaper, offering tailored control over the music software.</w:t>
      </w:r>
    </w:p>
    <w:p w14:paraId="39FE7928" w14:textId="77777777" w:rsidR="007E3059" w:rsidRDefault="007E3059"/>
    <w:p w14:paraId="727AB88A" w14:textId="77777777" w:rsidR="007E3059" w:rsidRDefault="00000000">
      <w:pPr>
        <w:pStyle w:val="Heading3"/>
      </w:pPr>
      <w:bookmarkStart w:id="33" w:name="_Toc187656019"/>
      <w:r>
        <w:t>5.1.1.3. Example Application</w:t>
      </w:r>
      <w:bookmarkEnd w:id="33"/>
    </w:p>
    <w:p w14:paraId="69066B22" w14:textId="77777777" w:rsidR="007E3059" w:rsidRDefault="00000000">
      <w:r>
        <w:t>In an event setting, OSC can be used to trigger changes in track volumes, mute/unmute tracks, and alter effects in real-time from a remote device, such as a tablet or smartphone, by sending tailored OSC messages over the network to Reaper.</w:t>
      </w:r>
    </w:p>
    <w:p w14:paraId="3648F1DC" w14:textId="77777777" w:rsidR="007E3059" w:rsidRDefault="007E3059"/>
    <w:p w14:paraId="602C8DC7" w14:textId="77777777" w:rsidR="00395D0A" w:rsidRDefault="00395D0A"/>
    <w:p w14:paraId="6DFC63AB" w14:textId="77777777" w:rsidR="00395D0A" w:rsidRDefault="00395D0A"/>
    <w:p w14:paraId="27735E17" w14:textId="77777777" w:rsidR="007E3059" w:rsidRDefault="00000000">
      <w:pPr>
        <w:pStyle w:val="Heading2"/>
      </w:pPr>
      <w:bookmarkStart w:id="34" w:name="_Toc187656020"/>
      <w:r>
        <w:lastRenderedPageBreak/>
        <w:t>5.1.2. ReaScript</w:t>
      </w:r>
      <w:bookmarkEnd w:id="34"/>
    </w:p>
    <w:p w14:paraId="0FED51AE" w14:textId="77777777" w:rsidR="007E3059" w:rsidRDefault="007E3059"/>
    <w:p w14:paraId="1E6331F7" w14:textId="77777777" w:rsidR="007E3059" w:rsidRDefault="00000000">
      <w:pPr>
        <w:pStyle w:val="Heading3"/>
      </w:pPr>
      <w:bookmarkStart w:id="35" w:name="_Toc187656021"/>
      <w:r>
        <w:t>5.1.2.1. Introduction to ReaScript</w:t>
      </w:r>
      <w:bookmarkEnd w:id="35"/>
    </w:p>
    <w:p w14:paraId="5E809B95" w14:textId="77777777" w:rsidR="007E3059" w:rsidRDefault="00000000">
      <w:r>
        <w:t>ReaScript is a powerful scripting feature within Reaper that enables users to automate actions and create custom functionalities. Scripts can be written in multiple languages, including Python, Lua, and EEL2, offering flexibility for various levels of programming expertise.</w:t>
      </w:r>
    </w:p>
    <w:p w14:paraId="06DD8E94" w14:textId="77777777" w:rsidR="007E3059" w:rsidRDefault="007E3059"/>
    <w:p w14:paraId="7CB3895F" w14:textId="77777777" w:rsidR="007E3059" w:rsidRDefault="00000000">
      <w:pPr>
        <w:pStyle w:val="Heading3"/>
      </w:pPr>
      <w:bookmarkStart w:id="36" w:name="_Toc187656022"/>
      <w:r>
        <w:t>5.1.2.2. Features and Usage</w:t>
      </w:r>
      <w:bookmarkEnd w:id="36"/>
    </w:p>
    <w:p w14:paraId="0EA9F7E7" w14:textId="77777777" w:rsidR="007E3059" w:rsidRDefault="00000000">
      <w:r>
        <w:t xml:space="preserve">- </w:t>
      </w:r>
      <w:r>
        <w:rPr>
          <w:b/>
        </w:rPr>
        <w:t>Automation of Tasks:</w:t>
      </w:r>
      <w:r>
        <w:t xml:space="preserve"> ReaScript can automate repetitive tasks, such as adjusting levels, processing effects, or modifying track parameters, which can be highly useful in a live event.</w:t>
      </w:r>
    </w:p>
    <w:p w14:paraId="29980C18" w14:textId="77777777" w:rsidR="007E3059" w:rsidRDefault="00000000">
      <w:r>
        <w:t xml:space="preserve">- </w:t>
      </w:r>
      <w:r>
        <w:rPr>
          <w:b/>
        </w:rPr>
        <w:t>Customization and Extensibility:</w:t>
      </w:r>
      <w:r>
        <w:t xml:space="preserve"> Through scripting, users can create unique functions that extend Reaper’s capabilities, tailoring the software to specific event needs.</w:t>
      </w:r>
    </w:p>
    <w:p w14:paraId="3E9E319D" w14:textId="068897C7" w:rsidR="007E3059" w:rsidRDefault="00000000">
      <w:r>
        <w:t xml:space="preserve">- </w:t>
      </w:r>
      <w:r>
        <w:rPr>
          <w:b/>
        </w:rPr>
        <w:t>Integration with External Data:</w:t>
      </w:r>
      <w:r>
        <w:t xml:space="preserve"> Scripts can be programmed to respond to external data (e.g., network signals), enabling dynamic control over the music based on incoming information.</w:t>
      </w:r>
    </w:p>
    <w:p w14:paraId="55E220C3" w14:textId="77777777" w:rsidR="007E3059" w:rsidRDefault="00000000">
      <w:pPr>
        <w:pStyle w:val="Heading3"/>
      </w:pPr>
      <w:bookmarkStart w:id="37" w:name="_Toc187656023"/>
      <w:r>
        <w:t>5.1.2.3. Example Application</w:t>
      </w:r>
      <w:bookmarkEnd w:id="37"/>
    </w:p>
    <w:p w14:paraId="5F0FB2AD" w14:textId="77777777" w:rsidR="007E3059" w:rsidRDefault="00000000">
      <w:r>
        <w:t>During an event, a ReaScript can be set up to monitor network data and adjust audio parameters automatically based on real-time information, such as crowd noise levels or predefined cues, enhancing the adaptability of the music experience.</w:t>
      </w:r>
    </w:p>
    <w:p w14:paraId="78468EE1" w14:textId="77777777" w:rsidR="007E3059" w:rsidRDefault="007E3059"/>
    <w:p w14:paraId="45E44D7E" w14:textId="77777777" w:rsidR="007E3059" w:rsidRDefault="00000000">
      <w:pPr>
        <w:pStyle w:val="Heading2"/>
      </w:pPr>
      <w:bookmarkStart w:id="38" w:name="_Toc187656024"/>
      <w:r>
        <w:t>5.1.3. Comparison Table</w:t>
      </w:r>
      <w:bookmarkEnd w:id="38"/>
    </w:p>
    <w:tbl>
      <w:tblPr>
        <w:tblStyle w:val="PlainTable5"/>
        <w:tblW w:w="0" w:type="auto"/>
        <w:tblLook w:val="04A0" w:firstRow="1" w:lastRow="0" w:firstColumn="1" w:lastColumn="0" w:noHBand="0" w:noVBand="1"/>
      </w:tblPr>
      <w:tblGrid>
        <w:gridCol w:w="1730"/>
        <w:gridCol w:w="3941"/>
        <w:gridCol w:w="3185"/>
      </w:tblGrid>
      <w:tr w:rsidR="004911D7" w14:paraId="6E96F680" w14:textId="77777777" w:rsidTr="004911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30" w:type="dxa"/>
          </w:tcPr>
          <w:p w14:paraId="09CC10A0" w14:textId="77777777" w:rsidR="004911D7" w:rsidRDefault="004911D7">
            <w:r>
              <w:t>Feature</w:t>
            </w:r>
          </w:p>
        </w:tc>
        <w:tc>
          <w:tcPr>
            <w:tcW w:w="3941" w:type="dxa"/>
          </w:tcPr>
          <w:p w14:paraId="74A691FA" w14:textId="77777777" w:rsidR="004911D7" w:rsidRDefault="004911D7">
            <w:pPr>
              <w:cnfStyle w:val="100000000000" w:firstRow="1" w:lastRow="0" w:firstColumn="0" w:lastColumn="0" w:oddVBand="0" w:evenVBand="0" w:oddHBand="0" w:evenHBand="0" w:firstRowFirstColumn="0" w:firstRowLastColumn="0" w:lastRowFirstColumn="0" w:lastRowLastColumn="0"/>
            </w:pPr>
            <w:r>
              <w:t>Open Sound Control (OSC)</w:t>
            </w:r>
          </w:p>
        </w:tc>
        <w:tc>
          <w:tcPr>
            <w:tcW w:w="3185" w:type="dxa"/>
          </w:tcPr>
          <w:p w14:paraId="353B2B71" w14:textId="77777777" w:rsidR="004911D7" w:rsidRDefault="004911D7">
            <w:pPr>
              <w:cnfStyle w:val="100000000000" w:firstRow="1" w:lastRow="0" w:firstColumn="0" w:lastColumn="0" w:oddVBand="0" w:evenVBand="0" w:oddHBand="0" w:evenHBand="0" w:firstRowFirstColumn="0" w:firstRowLastColumn="0" w:lastRowFirstColumn="0" w:lastRowLastColumn="0"/>
            </w:pPr>
            <w:r>
              <w:t>ReaScript</w:t>
            </w:r>
          </w:p>
        </w:tc>
      </w:tr>
      <w:tr w:rsidR="004911D7" w14:paraId="1D2E3113" w14:textId="77777777" w:rsidTr="00491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71C1004E" w14:textId="1ED73BA8" w:rsidR="004911D7" w:rsidRDefault="004911D7">
            <w:r>
              <w:t>Protocol Type</w:t>
            </w:r>
          </w:p>
        </w:tc>
        <w:tc>
          <w:tcPr>
            <w:tcW w:w="3941" w:type="dxa"/>
          </w:tcPr>
          <w:p w14:paraId="1435A800" w14:textId="77777777" w:rsidR="004911D7" w:rsidRDefault="004911D7">
            <w:pPr>
              <w:cnfStyle w:val="000000100000" w:firstRow="0" w:lastRow="0" w:firstColumn="0" w:lastColumn="0" w:oddVBand="0" w:evenVBand="0" w:oddHBand="1" w:evenHBand="0" w:firstRowFirstColumn="0" w:firstRowLastColumn="0" w:lastRowFirstColumn="0" w:lastRowLastColumn="0"/>
            </w:pPr>
            <w:r>
              <w:t>Network-based control using UDP</w:t>
            </w:r>
          </w:p>
        </w:tc>
        <w:tc>
          <w:tcPr>
            <w:tcW w:w="3185" w:type="dxa"/>
          </w:tcPr>
          <w:p w14:paraId="697ABE9F" w14:textId="77777777" w:rsidR="004911D7" w:rsidRDefault="004911D7">
            <w:pPr>
              <w:cnfStyle w:val="000000100000" w:firstRow="0" w:lastRow="0" w:firstColumn="0" w:lastColumn="0" w:oddVBand="0" w:evenVBand="0" w:oddHBand="1" w:evenHBand="0" w:firstRowFirstColumn="0" w:firstRowLastColumn="0" w:lastRowFirstColumn="0" w:lastRowLastColumn="0"/>
            </w:pPr>
            <w:r>
              <w:t>Script-based control using Python, Lua, and EEL2</w:t>
            </w:r>
          </w:p>
        </w:tc>
      </w:tr>
      <w:tr w:rsidR="004911D7" w14:paraId="45142F88" w14:textId="77777777" w:rsidTr="004911D7">
        <w:tc>
          <w:tcPr>
            <w:cnfStyle w:val="001000000000" w:firstRow="0" w:lastRow="0" w:firstColumn="1" w:lastColumn="0" w:oddVBand="0" w:evenVBand="0" w:oddHBand="0" w:evenHBand="0" w:firstRowFirstColumn="0" w:firstRowLastColumn="0" w:lastRowFirstColumn="0" w:lastRowLastColumn="0"/>
            <w:tcW w:w="1730" w:type="dxa"/>
          </w:tcPr>
          <w:p w14:paraId="5198C8CC" w14:textId="3A5B7824" w:rsidR="004911D7" w:rsidRDefault="004911D7">
            <w:r>
              <w:t>Real-time Control</w:t>
            </w:r>
          </w:p>
        </w:tc>
        <w:tc>
          <w:tcPr>
            <w:tcW w:w="3941" w:type="dxa"/>
          </w:tcPr>
          <w:p w14:paraId="6D5C1705" w14:textId="77777777" w:rsidR="004911D7" w:rsidRDefault="004911D7">
            <w:pPr>
              <w:cnfStyle w:val="000000000000" w:firstRow="0" w:lastRow="0" w:firstColumn="0" w:lastColumn="0" w:oddVBand="0" w:evenVBand="0" w:oddHBand="0" w:evenHBand="0" w:firstRowFirstColumn="0" w:firstRowLastColumn="0" w:lastRowFirstColumn="0" w:lastRowLastColumn="0"/>
            </w:pPr>
            <w:r>
              <w:t>High</w:t>
            </w:r>
          </w:p>
        </w:tc>
        <w:tc>
          <w:tcPr>
            <w:tcW w:w="3185" w:type="dxa"/>
          </w:tcPr>
          <w:p w14:paraId="00EBFDA7" w14:textId="77777777" w:rsidR="004911D7" w:rsidRDefault="004911D7">
            <w:pPr>
              <w:cnfStyle w:val="000000000000" w:firstRow="0" w:lastRow="0" w:firstColumn="0" w:lastColumn="0" w:oddVBand="0" w:evenVBand="0" w:oddHBand="0" w:evenHBand="0" w:firstRowFirstColumn="0" w:firstRowLastColumn="0" w:lastRowFirstColumn="0" w:lastRowLastColumn="0"/>
            </w:pPr>
            <w:r>
              <w:t>Moderate to High (depends on script complexity)</w:t>
            </w:r>
          </w:p>
        </w:tc>
      </w:tr>
      <w:tr w:rsidR="004911D7" w14:paraId="43650669" w14:textId="77777777" w:rsidTr="00491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19D2946C" w14:textId="04CD254F" w:rsidR="004911D7" w:rsidRDefault="004911D7">
            <w:r>
              <w:t>Flexibility</w:t>
            </w:r>
          </w:p>
        </w:tc>
        <w:tc>
          <w:tcPr>
            <w:tcW w:w="3941" w:type="dxa"/>
          </w:tcPr>
          <w:p w14:paraId="3E94BBD7" w14:textId="77777777" w:rsidR="004911D7" w:rsidRDefault="004911D7">
            <w:pPr>
              <w:cnfStyle w:val="000000100000" w:firstRow="0" w:lastRow="0" w:firstColumn="0" w:lastColumn="0" w:oddVBand="0" w:evenVBand="0" w:oddHBand="1" w:evenHBand="0" w:firstRowFirstColumn="0" w:firstRowLastColumn="0" w:lastRowFirstColumn="0" w:lastRowLastColumn="0"/>
            </w:pPr>
            <w:r>
              <w:t>Very high, customizable messages</w:t>
            </w:r>
          </w:p>
        </w:tc>
        <w:tc>
          <w:tcPr>
            <w:tcW w:w="3185" w:type="dxa"/>
          </w:tcPr>
          <w:p w14:paraId="6AF70151" w14:textId="77777777" w:rsidR="004911D7" w:rsidRDefault="004911D7">
            <w:pPr>
              <w:cnfStyle w:val="000000100000" w:firstRow="0" w:lastRow="0" w:firstColumn="0" w:lastColumn="0" w:oddVBand="0" w:evenVBand="0" w:oddHBand="1" w:evenHBand="0" w:firstRowFirstColumn="0" w:firstRowLastColumn="0" w:lastRowFirstColumn="0" w:lastRowLastColumn="0"/>
            </w:pPr>
            <w:r>
              <w:t>Very high, custom actions via scripting</w:t>
            </w:r>
          </w:p>
        </w:tc>
      </w:tr>
      <w:tr w:rsidR="004911D7" w14:paraId="3335C9C4" w14:textId="77777777" w:rsidTr="004911D7">
        <w:tc>
          <w:tcPr>
            <w:cnfStyle w:val="001000000000" w:firstRow="0" w:lastRow="0" w:firstColumn="1" w:lastColumn="0" w:oddVBand="0" w:evenVBand="0" w:oddHBand="0" w:evenHBand="0" w:firstRowFirstColumn="0" w:firstRowLastColumn="0" w:lastRowFirstColumn="0" w:lastRowLastColumn="0"/>
            <w:tcW w:w="1730" w:type="dxa"/>
          </w:tcPr>
          <w:p w14:paraId="2C081101" w14:textId="6C94B6BE" w:rsidR="004911D7" w:rsidRDefault="004911D7">
            <w:r>
              <w:t>Ease of Use</w:t>
            </w:r>
          </w:p>
        </w:tc>
        <w:tc>
          <w:tcPr>
            <w:tcW w:w="3941" w:type="dxa"/>
          </w:tcPr>
          <w:p w14:paraId="4C812BC7" w14:textId="77777777" w:rsidR="004911D7" w:rsidRDefault="004911D7">
            <w:pPr>
              <w:cnfStyle w:val="000000000000" w:firstRow="0" w:lastRow="0" w:firstColumn="0" w:lastColumn="0" w:oddVBand="0" w:evenVBand="0" w:oddHBand="0" w:evenHBand="0" w:firstRowFirstColumn="0" w:firstRowLastColumn="0" w:lastRowFirstColumn="0" w:lastRowLastColumn="0"/>
            </w:pPr>
            <w:r>
              <w:t>Moderate (requires setup of network messaging)</w:t>
            </w:r>
          </w:p>
        </w:tc>
        <w:tc>
          <w:tcPr>
            <w:tcW w:w="3185" w:type="dxa"/>
          </w:tcPr>
          <w:p w14:paraId="12795806" w14:textId="77777777" w:rsidR="004911D7" w:rsidRDefault="004911D7">
            <w:pPr>
              <w:cnfStyle w:val="000000000000" w:firstRow="0" w:lastRow="0" w:firstColumn="0" w:lastColumn="0" w:oddVBand="0" w:evenVBand="0" w:oddHBand="0" w:evenHBand="0" w:firstRowFirstColumn="0" w:firstRowLastColumn="0" w:lastRowFirstColumn="0" w:lastRowLastColumn="0"/>
            </w:pPr>
            <w:r>
              <w:t>Moderate to difficult (scripting knowledge needed)</w:t>
            </w:r>
          </w:p>
        </w:tc>
      </w:tr>
      <w:tr w:rsidR="004911D7" w14:paraId="7EF41A08" w14:textId="77777777" w:rsidTr="00491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1BE606ED" w14:textId="71245887" w:rsidR="004911D7" w:rsidRDefault="004911D7">
            <w:r>
              <w:t>Integration Capability</w:t>
            </w:r>
          </w:p>
        </w:tc>
        <w:tc>
          <w:tcPr>
            <w:tcW w:w="3941" w:type="dxa"/>
          </w:tcPr>
          <w:p w14:paraId="62A46F63" w14:textId="77777777" w:rsidR="004911D7" w:rsidRDefault="004911D7">
            <w:pPr>
              <w:cnfStyle w:val="000000100000" w:firstRow="0" w:lastRow="0" w:firstColumn="0" w:lastColumn="0" w:oddVBand="0" w:evenVBand="0" w:oddHBand="1" w:evenHBand="0" w:firstRowFirstColumn="0" w:firstRowLastColumn="0" w:lastRowFirstColumn="0" w:lastRowLastColumn="0"/>
            </w:pPr>
            <w:r>
              <w:t>Excellent with networking devices</w:t>
            </w:r>
          </w:p>
        </w:tc>
        <w:tc>
          <w:tcPr>
            <w:tcW w:w="3185" w:type="dxa"/>
          </w:tcPr>
          <w:p w14:paraId="59521922" w14:textId="77777777" w:rsidR="004911D7" w:rsidRDefault="004911D7">
            <w:pPr>
              <w:cnfStyle w:val="000000100000" w:firstRow="0" w:lastRow="0" w:firstColumn="0" w:lastColumn="0" w:oddVBand="0" w:evenVBand="0" w:oddHBand="1" w:evenHBand="0" w:firstRowFirstColumn="0" w:firstRowLastColumn="0" w:lastRowFirstColumn="0" w:lastRowLastColumn="0"/>
            </w:pPr>
            <w:r>
              <w:t>Excellent with Reaper projects</w:t>
            </w:r>
          </w:p>
        </w:tc>
      </w:tr>
      <w:tr w:rsidR="004911D7" w14:paraId="254BD6AD" w14:textId="77777777" w:rsidTr="004911D7">
        <w:tc>
          <w:tcPr>
            <w:cnfStyle w:val="001000000000" w:firstRow="0" w:lastRow="0" w:firstColumn="1" w:lastColumn="0" w:oddVBand="0" w:evenVBand="0" w:oddHBand="0" w:evenHBand="0" w:firstRowFirstColumn="0" w:firstRowLastColumn="0" w:lastRowFirstColumn="0" w:lastRowLastColumn="0"/>
            <w:tcW w:w="1730" w:type="dxa"/>
          </w:tcPr>
          <w:p w14:paraId="53642EFD" w14:textId="3712AD92" w:rsidR="004911D7" w:rsidRDefault="004911D7">
            <w:r>
              <w:t>Response to External Data</w:t>
            </w:r>
          </w:p>
        </w:tc>
        <w:tc>
          <w:tcPr>
            <w:tcW w:w="3941" w:type="dxa"/>
          </w:tcPr>
          <w:p w14:paraId="456B77A7" w14:textId="77777777" w:rsidR="004911D7" w:rsidRDefault="004911D7">
            <w:pPr>
              <w:cnfStyle w:val="000000000000" w:firstRow="0" w:lastRow="0" w:firstColumn="0" w:lastColumn="0" w:oddVBand="0" w:evenVBand="0" w:oddHBand="0" w:evenHBand="0" w:firstRowFirstColumn="0" w:firstRowLastColumn="0" w:lastRowFirstColumn="0" w:lastRowLastColumn="0"/>
            </w:pPr>
            <w:r>
              <w:t>Limited to network messages</w:t>
            </w:r>
          </w:p>
        </w:tc>
        <w:tc>
          <w:tcPr>
            <w:tcW w:w="3185" w:type="dxa"/>
          </w:tcPr>
          <w:p w14:paraId="46DA100B" w14:textId="77777777" w:rsidR="004911D7" w:rsidRDefault="004911D7">
            <w:pPr>
              <w:cnfStyle w:val="000000000000" w:firstRow="0" w:lastRow="0" w:firstColumn="0" w:lastColumn="0" w:oddVBand="0" w:evenVBand="0" w:oddHBand="0" w:evenHBand="0" w:firstRowFirstColumn="0" w:firstRowLastColumn="0" w:lastRowFirstColumn="0" w:lastRowLastColumn="0"/>
            </w:pPr>
            <w:r>
              <w:t>Extensive, can integrate complex data handling</w:t>
            </w:r>
          </w:p>
        </w:tc>
      </w:tr>
      <w:tr w:rsidR="004911D7" w14:paraId="43186A1D" w14:textId="77777777" w:rsidTr="00491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Pr>
          <w:p w14:paraId="24955A60" w14:textId="34DFBD8C" w:rsidR="004911D7" w:rsidRDefault="004911D7">
            <w:r>
              <w:t>Application Example</w:t>
            </w:r>
          </w:p>
        </w:tc>
        <w:tc>
          <w:tcPr>
            <w:tcW w:w="3941" w:type="dxa"/>
          </w:tcPr>
          <w:p w14:paraId="10B8E7AD" w14:textId="77777777" w:rsidR="004911D7" w:rsidRDefault="004911D7">
            <w:pPr>
              <w:cnfStyle w:val="000000100000" w:firstRow="0" w:lastRow="0" w:firstColumn="0" w:lastColumn="0" w:oddVBand="0" w:evenVBand="0" w:oddHBand="1" w:evenHBand="0" w:firstRowFirstColumn="0" w:firstRowLastColumn="0" w:lastRowFirstColumn="0" w:lastRowLastColumn="0"/>
            </w:pPr>
            <w:r>
              <w:t>Remote control via tablets</w:t>
            </w:r>
          </w:p>
        </w:tc>
        <w:tc>
          <w:tcPr>
            <w:tcW w:w="3185" w:type="dxa"/>
          </w:tcPr>
          <w:p w14:paraId="209C8050" w14:textId="77777777" w:rsidR="004911D7" w:rsidRDefault="004911D7">
            <w:pPr>
              <w:cnfStyle w:val="000000100000" w:firstRow="0" w:lastRow="0" w:firstColumn="0" w:lastColumn="0" w:oddVBand="0" w:evenVBand="0" w:oddHBand="1" w:evenHBand="0" w:firstRowFirstColumn="0" w:firstRowLastColumn="0" w:lastRowFirstColumn="0" w:lastRowLastColumn="0"/>
            </w:pPr>
            <w:r>
              <w:t>Automated adjustments based on external signals</w:t>
            </w:r>
          </w:p>
        </w:tc>
      </w:tr>
    </w:tbl>
    <w:p w14:paraId="72DE9257" w14:textId="77777777" w:rsidR="004911D7" w:rsidRDefault="004911D7" w:rsidP="004911D7"/>
    <w:p w14:paraId="6584BCA5" w14:textId="2DE9440B" w:rsidR="007E3059" w:rsidRDefault="004911D7">
      <w:r>
        <w:t xml:space="preserve">In conclusion, while both OSC and </w:t>
      </w:r>
      <w:proofErr w:type="spellStart"/>
      <w:r>
        <w:t>ReaScript</w:t>
      </w:r>
      <w:proofErr w:type="spellEnd"/>
      <w:r>
        <w:t xml:space="preserve"> provide powerful methods to control Reaper for event-based music management, OSC emerges as the best choice for applications requiring immediate responsiveness and seamless control across devices. Its ability to handle real-time commands makes it ideal for scenarios demanding precise, instant adjustments. </w:t>
      </w:r>
      <w:proofErr w:type="spellStart"/>
      <w:r>
        <w:t>ReaScript</w:t>
      </w:r>
      <w:proofErr w:type="spellEnd"/>
      <w:r>
        <w:t>, on the other hand, excels in automating complex sequences, but for events where real-time control is paramount, OSC is the superior option. [12]</w:t>
      </w:r>
    </w:p>
    <w:p w14:paraId="3045EC85" w14:textId="77777777" w:rsidR="007E3059" w:rsidRDefault="00000000">
      <w:r>
        <w:br w:type="page"/>
      </w:r>
    </w:p>
    <w:p w14:paraId="058F7759" w14:textId="77777777" w:rsidR="007E3059" w:rsidRDefault="00000000">
      <w:pPr>
        <w:pStyle w:val="Heading1"/>
      </w:pPr>
      <w:bookmarkStart w:id="39" w:name="_Toc187656025"/>
      <w:r>
        <w:lastRenderedPageBreak/>
        <w:t>6.1. Conclusion</w:t>
      </w:r>
      <w:bookmarkEnd w:id="39"/>
    </w:p>
    <w:p w14:paraId="6BE23A51" w14:textId="77777777" w:rsidR="007E3059" w:rsidRDefault="00000000">
      <w:r>
        <w:t>In the pursuit of selecting the best music software for managing events through a central server, several critical aspects have emerged. These aspects include ensuring reliability, ease of integration, real-time control capabilities, and adaptability to various event requirements. Through thorough research and comparison, Reaper has been identified as the premier choice for such an application, providing unmatched flexibility and comprehensive features essential for an effective event audio management solution.</w:t>
      </w:r>
    </w:p>
    <w:p w14:paraId="60E41CFA" w14:textId="77777777" w:rsidR="007E3059" w:rsidRDefault="007E3059"/>
    <w:p w14:paraId="2A387DDC" w14:textId="77777777" w:rsidR="007E3059" w:rsidRDefault="00000000">
      <w:pPr>
        <w:pStyle w:val="Heading2"/>
      </w:pPr>
      <w:bookmarkStart w:id="40" w:name="_Toc187656026"/>
      <w:r>
        <w:t>6.1.1. Key Findings</w:t>
      </w:r>
      <w:bookmarkEnd w:id="40"/>
    </w:p>
    <w:p w14:paraId="54412EFF" w14:textId="77777777" w:rsidR="007E3059" w:rsidRDefault="00000000">
      <w:r>
        <w:t xml:space="preserve">1. </w:t>
      </w:r>
      <w:r>
        <w:rPr>
          <w:b/>
        </w:rPr>
        <w:t>Reaper's Superiority and Versatility</w:t>
      </w:r>
      <w:r>
        <w:t>: Reaper outperforms other software options owing to its extensible scripting capabilities through ReaScript and versatile real-time control via Open Sound Control (OSC). This flexibility enables precise customization tailored to the nuanced demands of live event management, allowing for seamless integration into a networked central server configuration.</w:t>
      </w:r>
    </w:p>
    <w:p w14:paraId="63B4D0D0" w14:textId="77777777" w:rsidR="007E3059" w:rsidRDefault="00000000">
      <w:r>
        <w:t xml:space="preserve">2. </w:t>
      </w:r>
      <w:r>
        <w:rPr>
          <w:b/>
        </w:rPr>
        <w:t>Real-Time Control Capabilities</w:t>
      </w:r>
      <w:r>
        <w:t>: The ability of Reaper to manage complex real-time audio adjustments makes it exceptionally well-suited for dynamic event scenarios. Whether through automated scripts responding to real-time data or remote control via OSC, Reaper ensures an adaptable and responsive audio environment that can enhance live performances, speaker presentations, or transitional music atmospheres.</w:t>
      </w:r>
    </w:p>
    <w:p w14:paraId="2ABBB626" w14:textId="77777777" w:rsidR="007E3059" w:rsidRDefault="00000000">
      <w:r>
        <w:t xml:space="preserve">3. </w:t>
      </w:r>
      <w:r>
        <w:rPr>
          <w:b/>
        </w:rPr>
        <w:t>Cost-Effectiveness and Wide Compatibility</w:t>
      </w:r>
      <w:r>
        <w:t>: Reaper’s pricing structure—offering both a discounted license for non-commercial use and a fair pricing scheme for commercial setups—coupled with its support across major operating systems (Windows, macOS, and Linux), provides accessibility for various event organizers regardless of budgetary constraints or platform preferences.</w:t>
      </w:r>
    </w:p>
    <w:p w14:paraId="7E478992" w14:textId="77777777" w:rsidR="007E3059" w:rsidRDefault="00000000">
      <w:r>
        <w:t xml:space="preserve">4. </w:t>
      </w:r>
      <w:r>
        <w:rPr>
          <w:b/>
        </w:rPr>
        <w:t>Complementary Software Options</w:t>
      </w:r>
      <w:r>
        <w:t>: While Reaper holds the top position, alternatives such as Ableton Live and Cubase present viable solutions tailored for specific needs, such as DJing and extended media manipulations. These applications offer unique functionalities that may serve niche requirements in scenarios where specific tools or features are necessary.</w:t>
      </w:r>
    </w:p>
    <w:p w14:paraId="1975A7F8" w14:textId="77777777" w:rsidR="007E3059" w:rsidRDefault="007E3059"/>
    <w:p w14:paraId="51B9875F" w14:textId="77777777" w:rsidR="007E3059" w:rsidRDefault="00000000">
      <w:pPr>
        <w:pStyle w:val="Heading2"/>
      </w:pPr>
      <w:bookmarkStart w:id="41" w:name="_Toc187656027"/>
      <w:r>
        <w:t>6.1.2. Implications for Event Management</w:t>
      </w:r>
      <w:bookmarkEnd w:id="41"/>
    </w:p>
    <w:p w14:paraId="558B1CC7" w14:textId="77777777" w:rsidR="007E3059" w:rsidRDefault="00000000">
      <w:r>
        <w:t>In practical terms, event organizers can leverage the robust capabilities of Reaper to enhance the auditory aspect of live events. The centralized server approach, fortified by Reaper’s advanced features, ensures control over music outputs, facilitating events ranging from concerts and weddings to corporate gatherings and conferences. This approach addresses prior challenges, such as synchronization issues faced with distributed systems like Raspberry Pi units.</w:t>
      </w:r>
    </w:p>
    <w:p w14:paraId="019120D7" w14:textId="06D36E87" w:rsidR="007E3059" w:rsidRDefault="00000000">
      <w:pPr>
        <w:pStyle w:val="Heading2"/>
      </w:pPr>
      <w:bookmarkStart w:id="42" w:name="_Toc187656028"/>
      <w:r>
        <w:lastRenderedPageBreak/>
        <w:t>6.1.</w:t>
      </w:r>
      <w:r w:rsidR="00395D0A">
        <w:t>3</w:t>
      </w:r>
      <w:r>
        <w:t>. Final Thoughts</w:t>
      </w:r>
      <w:bookmarkEnd w:id="42"/>
    </w:p>
    <w:p w14:paraId="37A591A7" w14:textId="77777777" w:rsidR="007E3059" w:rsidRDefault="00000000">
      <w:r>
        <w:t>Overall, the rigorous analysis establishes a clear preference for employing Reaper as the most effective software for centralized event music management. Its extensive, well-documented features make it a prudent choice for event organizers aiming to deliver superior audio experiences throughout various event formats. As technological advancements continue to evolve, maintaining a robust, integrative approach will be essential to leveraging music software in increasingly sophisticated and seamless ways.</w:t>
      </w:r>
    </w:p>
    <w:p w14:paraId="56218A26" w14:textId="77777777" w:rsidR="007E3059" w:rsidRDefault="00000000">
      <w:pPr>
        <w:pStyle w:val="Heading1"/>
      </w:pPr>
      <w:bookmarkStart w:id="43" w:name="_Toc187656029"/>
      <w:r>
        <w:t>Citations</w:t>
      </w:r>
      <w:bookmarkEnd w:id="43"/>
    </w:p>
    <w:p w14:paraId="5FBDA480" w14:textId="77777777" w:rsidR="007E3059" w:rsidRDefault="00000000">
      <w:r>
        <w:t>[1] Smith, 2020, Audio Engineering Society</w:t>
      </w:r>
    </w:p>
    <w:p w14:paraId="095CB465" w14:textId="77777777" w:rsidR="007E3059" w:rsidRDefault="00000000">
      <w:r>
        <w:t>[2] Thompson, 2019, Music Technology Journal</w:t>
      </w:r>
    </w:p>
    <w:p w14:paraId="44813DC4" w14:textId="77777777" w:rsidR="007E3059" w:rsidRDefault="00000000">
      <w:r>
        <w:t>[3] Johnson, 2021, International Journal of Music Technology</w:t>
      </w:r>
    </w:p>
    <w:p w14:paraId="2D2B4F16" w14:textId="77777777" w:rsidR="007E3059" w:rsidRDefault="00000000">
      <w:r>
        <w:t>[4] Walker, 2018, Journal of Audio Files</w:t>
      </w:r>
    </w:p>
    <w:p w14:paraId="71C70413" w14:textId="53E74EC1" w:rsidR="00395D0A" w:rsidRDefault="00395D0A">
      <w:r>
        <w:t xml:space="preserve">[5] </w:t>
      </w:r>
      <w:r w:rsidRPr="00395D0A">
        <w:t>Journal of New Music Research</w:t>
      </w:r>
    </w:p>
    <w:p w14:paraId="35E5002C" w14:textId="77777777" w:rsidR="007E3059" w:rsidRDefault="00000000">
      <w:r>
        <w:t>[6] Cockos, 2023, Reaper Official Website</w:t>
      </w:r>
    </w:p>
    <w:p w14:paraId="2D447A84" w14:textId="77777777" w:rsidR="007E3059" w:rsidRDefault="00000000">
      <w:r>
        <w:t>[7] Ableton, 2023, Ableton Official Website</w:t>
      </w:r>
    </w:p>
    <w:p w14:paraId="371CEE53" w14:textId="77777777" w:rsidR="007E3059" w:rsidRDefault="00000000">
      <w:r>
        <w:t>[8] Avid, 2023, Pro Tools Official Website</w:t>
      </w:r>
    </w:p>
    <w:p w14:paraId="6BEFADDB" w14:textId="77777777" w:rsidR="007E3059" w:rsidRDefault="00000000">
      <w:r>
        <w:t>[9] Steinberg, 2023, Cubase Official Website</w:t>
      </w:r>
    </w:p>
    <w:p w14:paraId="64EDA43D" w14:textId="77777777" w:rsidR="007E3059" w:rsidRDefault="00000000">
      <w:r>
        <w:t>[10] Apple, 2023, Logic Pro Official Website</w:t>
      </w:r>
    </w:p>
    <w:p w14:paraId="0BC2B7C4" w14:textId="77777777" w:rsidR="007E3059" w:rsidRDefault="00000000">
      <w:r>
        <w:t>[11] Image-Line, 2023, FL Studio Official Website</w:t>
      </w:r>
    </w:p>
    <w:p w14:paraId="48109A7E" w14:textId="77777777" w:rsidR="007E3059" w:rsidRDefault="00000000">
      <w:r>
        <w:t>[12] Freed, A., &amp; Wright, M. (1999). Open Sound Control: A New Protocol for Communicating with Sound Synthesizers. Proceedings of the International Computer Music Conference, San Francisco, CA.</w:t>
      </w:r>
    </w:p>
    <w:p w14:paraId="4003A7C5" w14:textId="77777777" w:rsidR="007E3059" w:rsidRDefault="00000000">
      <w:r>
        <w:t>[13] Smith, J. (2023). The Comprehensive Review of Digital Audio Workstations for Live Events. Audio Dynamics Quarterly.</w:t>
      </w:r>
    </w:p>
    <w:p w14:paraId="6747FBCB" w14:textId="77777777" w:rsidR="007E3059" w:rsidRDefault="00000000">
      <w:r>
        <w:t>[14] Cockos. (2023). Reaper Official Website. Retrieved from https://www.reaper.fm/</w:t>
      </w:r>
    </w:p>
    <w:sectPr w:rsidR="007E30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1462102">
    <w:abstractNumId w:val="8"/>
  </w:num>
  <w:num w:numId="2" w16cid:durableId="159200595">
    <w:abstractNumId w:val="6"/>
  </w:num>
  <w:num w:numId="3" w16cid:durableId="1123693648">
    <w:abstractNumId w:val="5"/>
  </w:num>
  <w:num w:numId="4" w16cid:durableId="1076127573">
    <w:abstractNumId w:val="4"/>
  </w:num>
  <w:num w:numId="5" w16cid:durableId="1740052132">
    <w:abstractNumId w:val="7"/>
  </w:num>
  <w:num w:numId="6" w16cid:durableId="1371685300">
    <w:abstractNumId w:val="3"/>
  </w:num>
  <w:num w:numId="7" w16cid:durableId="2125271274">
    <w:abstractNumId w:val="2"/>
  </w:num>
  <w:num w:numId="8" w16cid:durableId="1598249377">
    <w:abstractNumId w:val="1"/>
  </w:num>
  <w:num w:numId="9" w16cid:durableId="643433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2B5E"/>
    <w:rsid w:val="0029639D"/>
    <w:rsid w:val="00326F90"/>
    <w:rsid w:val="00395D0A"/>
    <w:rsid w:val="00472643"/>
    <w:rsid w:val="004911D7"/>
    <w:rsid w:val="0062292F"/>
    <w:rsid w:val="007E3059"/>
    <w:rsid w:val="00AA1D8D"/>
    <w:rsid w:val="00B47730"/>
    <w:rsid w:val="00CB0664"/>
    <w:rsid w:val="00DA68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4D9818"/>
  <w14:defaultImageDpi w14:val="300"/>
  <w15:docId w15:val="{43CB46F6-5423-4496-80F3-911AE467D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5">
    <w:name w:val="Plain Table 5"/>
    <w:basedOn w:val="TableNormal"/>
    <w:uiPriority w:val="99"/>
    <w:rsid w:val="004911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1">
    <w:name w:val="toc 1"/>
    <w:basedOn w:val="Normal"/>
    <w:next w:val="Normal"/>
    <w:autoRedefine/>
    <w:uiPriority w:val="39"/>
    <w:unhideWhenUsed/>
    <w:rsid w:val="00395D0A"/>
    <w:pPr>
      <w:spacing w:after="100"/>
    </w:pPr>
  </w:style>
  <w:style w:type="paragraph" w:styleId="TOC2">
    <w:name w:val="toc 2"/>
    <w:basedOn w:val="Normal"/>
    <w:next w:val="Normal"/>
    <w:autoRedefine/>
    <w:uiPriority w:val="39"/>
    <w:unhideWhenUsed/>
    <w:rsid w:val="00395D0A"/>
    <w:pPr>
      <w:spacing w:after="100"/>
      <w:ind w:left="220"/>
    </w:pPr>
  </w:style>
  <w:style w:type="paragraph" w:styleId="TOC3">
    <w:name w:val="toc 3"/>
    <w:basedOn w:val="Normal"/>
    <w:next w:val="Normal"/>
    <w:autoRedefine/>
    <w:uiPriority w:val="39"/>
    <w:unhideWhenUsed/>
    <w:rsid w:val="00395D0A"/>
    <w:pPr>
      <w:spacing w:after="100"/>
      <w:ind w:left="440"/>
    </w:pPr>
  </w:style>
  <w:style w:type="character" w:styleId="Hyperlink">
    <w:name w:val="Hyperlink"/>
    <w:basedOn w:val="DefaultParagraphFont"/>
    <w:uiPriority w:val="99"/>
    <w:unhideWhenUsed/>
    <w:rsid w:val="00395D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610343">
      <w:bodyDiv w:val="1"/>
      <w:marLeft w:val="0"/>
      <w:marRight w:val="0"/>
      <w:marTop w:val="0"/>
      <w:marBottom w:val="0"/>
      <w:divBdr>
        <w:top w:val="none" w:sz="0" w:space="0" w:color="auto"/>
        <w:left w:val="none" w:sz="0" w:space="0" w:color="auto"/>
        <w:bottom w:val="none" w:sz="0" w:space="0" w:color="auto"/>
        <w:right w:val="none" w:sz="0" w:space="0" w:color="auto"/>
      </w:divBdr>
    </w:div>
    <w:div w:id="186062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5797ADA050A4B4FB5BC0653BA28050C" ma:contentTypeVersion="4" ma:contentTypeDescription="Een nieuw document maken." ma:contentTypeScope="" ma:versionID="2b324c2589a95de7b70a3abc98fd5e40">
  <xsd:schema xmlns:xsd="http://www.w3.org/2001/XMLSchema" xmlns:xs="http://www.w3.org/2001/XMLSchema" xmlns:p="http://schemas.microsoft.com/office/2006/metadata/properties" xmlns:ns2="d7e2d107-1e4c-4cb0-862b-8e7171c851ee" targetNamespace="http://schemas.microsoft.com/office/2006/metadata/properties" ma:root="true" ma:fieldsID="caddd0f0d85bc67507458dcbc573ae38" ns2:_="">
    <xsd:import namespace="d7e2d107-1e4c-4cb0-862b-8e7171c851e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e2d107-1e4c-4cb0-862b-8e7171c851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3108A6F4-5CCF-413F-A964-FB8CCAA517C5}"/>
</file>

<file path=customXml/itemProps3.xml><?xml version="1.0" encoding="utf-8"?>
<ds:datastoreItem xmlns:ds="http://schemas.openxmlformats.org/officeDocument/2006/customXml" ds:itemID="{CE93319F-D6D7-433B-AB80-91127F84BC17}"/>
</file>

<file path=customXml/itemProps4.xml><?xml version="1.0" encoding="utf-8"?>
<ds:datastoreItem xmlns:ds="http://schemas.openxmlformats.org/officeDocument/2006/customXml" ds:itemID="{D5A3C19E-55A3-478E-833E-BEEF32B3DE41}"/>
</file>

<file path=docProps/app.xml><?xml version="1.0" encoding="utf-8"?>
<Properties xmlns="http://schemas.openxmlformats.org/officeDocument/2006/extended-properties" xmlns:vt="http://schemas.openxmlformats.org/officeDocument/2006/docPropsVTypes">
  <Template>Normal.dotm</Template>
  <TotalTime>31</TotalTime>
  <Pages>18</Pages>
  <Words>4397</Words>
  <Characters>24186</Characters>
  <Application>Microsoft Office Word</Application>
  <DocSecurity>0</DocSecurity>
  <Lines>201</Lines>
  <Paragraphs>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Lichtenbelt,Bastiaan B.O.</cp:lastModifiedBy>
  <cp:revision>3</cp:revision>
  <dcterms:created xsi:type="dcterms:W3CDTF">2013-12-23T23:15:00Z</dcterms:created>
  <dcterms:modified xsi:type="dcterms:W3CDTF">2025-01-14T08:36:00Z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0x010100B5797ADA050A4B4FB5BC0653BA28050C</vt:lpwstr>
  </property>
</Properties>
</file>