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DC29F" w14:textId="77777777" w:rsidR="004F2A2F" w:rsidRDefault="004F2A2F" w:rsidP="004F2A2F">
      <w:pPr>
        <w:pStyle w:val="Title"/>
      </w:pPr>
      <w:r>
        <w:t>Embedded System Communication</w:t>
      </w:r>
    </w:p>
    <w:p w14:paraId="48670BDF" w14:textId="77777777" w:rsidR="004F2A2F" w:rsidRDefault="004F2A2F" w:rsidP="004F2A2F">
      <w:r>
        <w:t>Bastiaan Lichtenbelt</w:t>
      </w:r>
    </w:p>
    <w:p w14:paraId="572FA7F8" w14:textId="77777777" w:rsidR="004F2A2F" w:rsidRDefault="004F2A2F" w:rsidP="004F2A2F">
      <w:r>
        <w:t>490849</w:t>
      </w:r>
    </w:p>
    <w:p w14:paraId="27659743" w14:textId="77777777" w:rsidR="004F2A2F" w:rsidRDefault="004F2A2F">
      <w:r>
        <w:br w:type="page"/>
      </w:r>
    </w:p>
    <w:sdt>
      <w:sdtPr>
        <w:id w:val="68539675"/>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57AD066" w14:textId="03F230E2" w:rsidR="004F2A2F" w:rsidRDefault="004F2A2F">
          <w:pPr>
            <w:pStyle w:val="TOCHeading"/>
          </w:pPr>
          <w:r>
            <w:t>Table of Contents</w:t>
          </w:r>
        </w:p>
        <w:p w14:paraId="6AA278A5" w14:textId="1D21F17F" w:rsidR="004F2A2F" w:rsidRDefault="004F2A2F">
          <w:pPr>
            <w:pStyle w:val="TOC1"/>
            <w:tabs>
              <w:tab w:val="right" w:leader="dot" w:pos="8630"/>
            </w:tabs>
            <w:rPr>
              <w:noProof/>
            </w:rPr>
          </w:pPr>
          <w:r>
            <w:fldChar w:fldCharType="begin"/>
          </w:r>
          <w:r>
            <w:instrText xml:space="preserve"> TOC \o "1-3" \h \z \u </w:instrText>
          </w:r>
          <w:r>
            <w:fldChar w:fldCharType="separate"/>
          </w:r>
          <w:hyperlink w:anchor="_Toc187739870" w:history="1">
            <w:r w:rsidRPr="00CE3F22">
              <w:rPr>
                <w:rStyle w:val="Hyperlink"/>
                <w:noProof/>
              </w:rPr>
              <w:t>1.1. Introduction</w:t>
            </w:r>
            <w:r>
              <w:rPr>
                <w:noProof/>
                <w:webHidden/>
              </w:rPr>
              <w:tab/>
            </w:r>
            <w:r>
              <w:rPr>
                <w:noProof/>
                <w:webHidden/>
              </w:rPr>
              <w:fldChar w:fldCharType="begin"/>
            </w:r>
            <w:r>
              <w:rPr>
                <w:noProof/>
                <w:webHidden/>
              </w:rPr>
              <w:instrText xml:space="preserve"> PAGEREF _Toc187739870 \h </w:instrText>
            </w:r>
            <w:r>
              <w:rPr>
                <w:noProof/>
                <w:webHidden/>
              </w:rPr>
            </w:r>
            <w:r>
              <w:rPr>
                <w:noProof/>
                <w:webHidden/>
              </w:rPr>
              <w:fldChar w:fldCharType="separate"/>
            </w:r>
            <w:r>
              <w:rPr>
                <w:noProof/>
                <w:webHidden/>
              </w:rPr>
              <w:t>3</w:t>
            </w:r>
            <w:r>
              <w:rPr>
                <w:noProof/>
                <w:webHidden/>
              </w:rPr>
              <w:fldChar w:fldCharType="end"/>
            </w:r>
          </w:hyperlink>
        </w:p>
        <w:p w14:paraId="75FB43E8" w14:textId="64F0F225" w:rsidR="004F2A2F" w:rsidRDefault="004F2A2F">
          <w:pPr>
            <w:pStyle w:val="TOC1"/>
            <w:tabs>
              <w:tab w:val="right" w:leader="dot" w:pos="8630"/>
            </w:tabs>
            <w:rPr>
              <w:noProof/>
            </w:rPr>
          </w:pPr>
          <w:hyperlink w:anchor="_Toc187739871" w:history="1">
            <w:r w:rsidRPr="00CE3F22">
              <w:rPr>
                <w:rStyle w:val="Hyperlink"/>
                <w:noProof/>
              </w:rPr>
              <w:t>2.1. What are the Different Methods?</w:t>
            </w:r>
            <w:r>
              <w:rPr>
                <w:noProof/>
                <w:webHidden/>
              </w:rPr>
              <w:tab/>
            </w:r>
            <w:r>
              <w:rPr>
                <w:noProof/>
                <w:webHidden/>
              </w:rPr>
              <w:fldChar w:fldCharType="begin"/>
            </w:r>
            <w:r>
              <w:rPr>
                <w:noProof/>
                <w:webHidden/>
              </w:rPr>
              <w:instrText xml:space="preserve"> PAGEREF _Toc187739871 \h </w:instrText>
            </w:r>
            <w:r>
              <w:rPr>
                <w:noProof/>
                <w:webHidden/>
              </w:rPr>
            </w:r>
            <w:r>
              <w:rPr>
                <w:noProof/>
                <w:webHidden/>
              </w:rPr>
              <w:fldChar w:fldCharType="separate"/>
            </w:r>
            <w:r>
              <w:rPr>
                <w:noProof/>
                <w:webHidden/>
              </w:rPr>
              <w:t>4</w:t>
            </w:r>
            <w:r>
              <w:rPr>
                <w:noProof/>
                <w:webHidden/>
              </w:rPr>
              <w:fldChar w:fldCharType="end"/>
            </w:r>
          </w:hyperlink>
        </w:p>
        <w:p w14:paraId="4368FFAF" w14:textId="63EB345D" w:rsidR="004F2A2F" w:rsidRDefault="004F2A2F">
          <w:pPr>
            <w:pStyle w:val="TOC2"/>
            <w:tabs>
              <w:tab w:val="right" w:leader="dot" w:pos="8630"/>
            </w:tabs>
            <w:rPr>
              <w:noProof/>
            </w:rPr>
          </w:pPr>
          <w:hyperlink w:anchor="_Toc187739872" w:history="1">
            <w:r w:rsidRPr="00CE3F22">
              <w:rPr>
                <w:rStyle w:val="Hyperlink"/>
                <w:noProof/>
              </w:rPr>
              <w:t>2.1.1. WiFi Communication</w:t>
            </w:r>
            <w:r>
              <w:rPr>
                <w:noProof/>
                <w:webHidden/>
              </w:rPr>
              <w:tab/>
            </w:r>
            <w:r>
              <w:rPr>
                <w:noProof/>
                <w:webHidden/>
              </w:rPr>
              <w:fldChar w:fldCharType="begin"/>
            </w:r>
            <w:r>
              <w:rPr>
                <w:noProof/>
                <w:webHidden/>
              </w:rPr>
              <w:instrText xml:space="preserve"> PAGEREF _Toc187739872 \h </w:instrText>
            </w:r>
            <w:r>
              <w:rPr>
                <w:noProof/>
                <w:webHidden/>
              </w:rPr>
            </w:r>
            <w:r>
              <w:rPr>
                <w:noProof/>
                <w:webHidden/>
              </w:rPr>
              <w:fldChar w:fldCharType="separate"/>
            </w:r>
            <w:r>
              <w:rPr>
                <w:noProof/>
                <w:webHidden/>
              </w:rPr>
              <w:t>4</w:t>
            </w:r>
            <w:r>
              <w:rPr>
                <w:noProof/>
                <w:webHidden/>
              </w:rPr>
              <w:fldChar w:fldCharType="end"/>
            </w:r>
          </w:hyperlink>
        </w:p>
        <w:p w14:paraId="2E25C5B3" w14:textId="12C55A3A" w:rsidR="004F2A2F" w:rsidRDefault="004F2A2F">
          <w:pPr>
            <w:pStyle w:val="TOC3"/>
            <w:tabs>
              <w:tab w:val="right" w:leader="dot" w:pos="8630"/>
            </w:tabs>
            <w:rPr>
              <w:noProof/>
            </w:rPr>
          </w:pPr>
          <w:hyperlink w:anchor="_Toc187739873" w:history="1">
            <w:r w:rsidRPr="00CE3F22">
              <w:rPr>
                <w:rStyle w:val="Hyperlink"/>
                <w:noProof/>
              </w:rPr>
              <w:t>2.1.1.1. How WiFi Works</w:t>
            </w:r>
            <w:r>
              <w:rPr>
                <w:noProof/>
                <w:webHidden/>
              </w:rPr>
              <w:tab/>
            </w:r>
            <w:r>
              <w:rPr>
                <w:noProof/>
                <w:webHidden/>
              </w:rPr>
              <w:fldChar w:fldCharType="begin"/>
            </w:r>
            <w:r>
              <w:rPr>
                <w:noProof/>
                <w:webHidden/>
              </w:rPr>
              <w:instrText xml:space="preserve"> PAGEREF _Toc187739873 \h </w:instrText>
            </w:r>
            <w:r>
              <w:rPr>
                <w:noProof/>
                <w:webHidden/>
              </w:rPr>
            </w:r>
            <w:r>
              <w:rPr>
                <w:noProof/>
                <w:webHidden/>
              </w:rPr>
              <w:fldChar w:fldCharType="separate"/>
            </w:r>
            <w:r>
              <w:rPr>
                <w:noProof/>
                <w:webHidden/>
              </w:rPr>
              <w:t>4</w:t>
            </w:r>
            <w:r>
              <w:rPr>
                <w:noProof/>
                <w:webHidden/>
              </w:rPr>
              <w:fldChar w:fldCharType="end"/>
            </w:r>
          </w:hyperlink>
        </w:p>
        <w:p w14:paraId="7A1E37CB" w14:textId="5B4F7D59" w:rsidR="004F2A2F" w:rsidRDefault="004F2A2F">
          <w:pPr>
            <w:pStyle w:val="TOC3"/>
            <w:tabs>
              <w:tab w:val="right" w:leader="dot" w:pos="8630"/>
            </w:tabs>
            <w:rPr>
              <w:noProof/>
            </w:rPr>
          </w:pPr>
          <w:hyperlink w:anchor="_Toc187739874" w:history="1">
            <w:r w:rsidRPr="00CE3F22">
              <w:rPr>
                <w:rStyle w:val="Hyperlink"/>
                <w:noProof/>
              </w:rPr>
              <w:t>2.1.1.2. Pros and Cons</w:t>
            </w:r>
            <w:r>
              <w:rPr>
                <w:noProof/>
                <w:webHidden/>
              </w:rPr>
              <w:tab/>
            </w:r>
            <w:r>
              <w:rPr>
                <w:noProof/>
                <w:webHidden/>
              </w:rPr>
              <w:fldChar w:fldCharType="begin"/>
            </w:r>
            <w:r>
              <w:rPr>
                <w:noProof/>
                <w:webHidden/>
              </w:rPr>
              <w:instrText xml:space="preserve"> PAGEREF _Toc187739874 \h </w:instrText>
            </w:r>
            <w:r>
              <w:rPr>
                <w:noProof/>
                <w:webHidden/>
              </w:rPr>
            </w:r>
            <w:r>
              <w:rPr>
                <w:noProof/>
                <w:webHidden/>
              </w:rPr>
              <w:fldChar w:fldCharType="separate"/>
            </w:r>
            <w:r>
              <w:rPr>
                <w:noProof/>
                <w:webHidden/>
              </w:rPr>
              <w:t>4</w:t>
            </w:r>
            <w:r>
              <w:rPr>
                <w:noProof/>
                <w:webHidden/>
              </w:rPr>
              <w:fldChar w:fldCharType="end"/>
            </w:r>
          </w:hyperlink>
        </w:p>
        <w:p w14:paraId="744F69CB" w14:textId="42B0CA1B" w:rsidR="004F2A2F" w:rsidRDefault="004F2A2F">
          <w:pPr>
            <w:pStyle w:val="TOC2"/>
            <w:tabs>
              <w:tab w:val="right" w:leader="dot" w:pos="8630"/>
            </w:tabs>
            <w:rPr>
              <w:noProof/>
            </w:rPr>
          </w:pPr>
          <w:hyperlink w:anchor="_Toc187739875" w:history="1">
            <w:r w:rsidRPr="00CE3F22">
              <w:rPr>
                <w:rStyle w:val="Hyperlink"/>
                <w:noProof/>
              </w:rPr>
              <w:t>2.1.2. Bluetooth Communication</w:t>
            </w:r>
            <w:r>
              <w:rPr>
                <w:noProof/>
                <w:webHidden/>
              </w:rPr>
              <w:tab/>
            </w:r>
            <w:r>
              <w:rPr>
                <w:noProof/>
                <w:webHidden/>
              </w:rPr>
              <w:fldChar w:fldCharType="begin"/>
            </w:r>
            <w:r>
              <w:rPr>
                <w:noProof/>
                <w:webHidden/>
              </w:rPr>
              <w:instrText xml:space="preserve"> PAGEREF _Toc187739875 \h </w:instrText>
            </w:r>
            <w:r>
              <w:rPr>
                <w:noProof/>
                <w:webHidden/>
              </w:rPr>
            </w:r>
            <w:r>
              <w:rPr>
                <w:noProof/>
                <w:webHidden/>
              </w:rPr>
              <w:fldChar w:fldCharType="separate"/>
            </w:r>
            <w:r>
              <w:rPr>
                <w:noProof/>
                <w:webHidden/>
              </w:rPr>
              <w:t>5</w:t>
            </w:r>
            <w:r>
              <w:rPr>
                <w:noProof/>
                <w:webHidden/>
              </w:rPr>
              <w:fldChar w:fldCharType="end"/>
            </w:r>
          </w:hyperlink>
        </w:p>
        <w:p w14:paraId="259A851D" w14:textId="44B6E57F" w:rsidR="004F2A2F" w:rsidRDefault="004F2A2F">
          <w:pPr>
            <w:pStyle w:val="TOC3"/>
            <w:tabs>
              <w:tab w:val="right" w:leader="dot" w:pos="8630"/>
            </w:tabs>
            <w:rPr>
              <w:noProof/>
            </w:rPr>
          </w:pPr>
          <w:hyperlink w:anchor="_Toc187739876" w:history="1">
            <w:r w:rsidRPr="00CE3F22">
              <w:rPr>
                <w:rStyle w:val="Hyperlink"/>
                <w:noProof/>
              </w:rPr>
              <w:t>2.1.2.1. How Bluetooth Works</w:t>
            </w:r>
            <w:r>
              <w:rPr>
                <w:noProof/>
                <w:webHidden/>
              </w:rPr>
              <w:tab/>
            </w:r>
            <w:r>
              <w:rPr>
                <w:noProof/>
                <w:webHidden/>
              </w:rPr>
              <w:fldChar w:fldCharType="begin"/>
            </w:r>
            <w:r>
              <w:rPr>
                <w:noProof/>
                <w:webHidden/>
              </w:rPr>
              <w:instrText xml:space="preserve"> PAGEREF _Toc187739876 \h </w:instrText>
            </w:r>
            <w:r>
              <w:rPr>
                <w:noProof/>
                <w:webHidden/>
              </w:rPr>
            </w:r>
            <w:r>
              <w:rPr>
                <w:noProof/>
                <w:webHidden/>
              </w:rPr>
              <w:fldChar w:fldCharType="separate"/>
            </w:r>
            <w:r>
              <w:rPr>
                <w:noProof/>
                <w:webHidden/>
              </w:rPr>
              <w:t>5</w:t>
            </w:r>
            <w:r>
              <w:rPr>
                <w:noProof/>
                <w:webHidden/>
              </w:rPr>
              <w:fldChar w:fldCharType="end"/>
            </w:r>
          </w:hyperlink>
        </w:p>
        <w:p w14:paraId="33F16075" w14:textId="6203CE84" w:rsidR="004F2A2F" w:rsidRDefault="004F2A2F">
          <w:pPr>
            <w:pStyle w:val="TOC3"/>
            <w:tabs>
              <w:tab w:val="right" w:leader="dot" w:pos="8630"/>
            </w:tabs>
            <w:rPr>
              <w:noProof/>
            </w:rPr>
          </w:pPr>
          <w:hyperlink w:anchor="_Toc187739877" w:history="1">
            <w:r w:rsidRPr="00CE3F22">
              <w:rPr>
                <w:rStyle w:val="Hyperlink"/>
                <w:noProof/>
              </w:rPr>
              <w:t>2.1.2.2. Pros and Cons</w:t>
            </w:r>
            <w:r>
              <w:rPr>
                <w:noProof/>
                <w:webHidden/>
              </w:rPr>
              <w:tab/>
            </w:r>
            <w:r>
              <w:rPr>
                <w:noProof/>
                <w:webHidden/>
              </w:rPr>
              <w:fldChar w:fldCharType="begin"/>
            </w:r>
            <w:r>
              <w:rPr>
                <w:noProof/>
                <w:webHidden/>
              </w:rPr>
              <w:instrText xml:space="preserve"> PAGEREF _Toc187739877 \h </w:instrText>
            </w:r>
            <w:r>
              <w:rPr>
                <w:noProof/>
                <w:webHidden/>
              </w:rPr>
            </w:r>
            <w:r>
              <w:rPr>
                <w:noProof/>
                <w:webHidden/>
              </w:rPr>
              <w:fldChar w:fldCharType="separate"/>
            </w:r>
            <w:r>
              <w:rPr>
                <w:noProof/>
                <w:webHidden/>
              </w:rPr>
              <w:t>5</w:t>
            </w:r>
            <w:r>
              <w:rPr>
                <w:noProof/>
                <w:webHidden/>
              </w:rPr>
              <w:fldChar w:fldCharType="end"/>
            </w:r>
          </w:hyperlink>
        </w:p>
        <w:p w14:paraId="4E0E47D0" w14:textId="2FF7DC03" w:rsidR="004F2A2F" w:rsidRDefault="004F2A2F">
          <w:pPr>
            <w:pStyle w:val="TOC2"/>
            <w:tabs>
              <w:tab w:val="right" w:leader="dot" w:pos="8630"/>
            </w:tabs>
            <w:rPr>
              <w:noProof/>
            </w:rPr>
          </w:pPr>
          <w:hyperlink w:anchor="_Toc187739878" w:history="1">
            <w:r w:rsidRPr="00CE3F22">
              <w:rPr>
                <w:rStyle w:val="Hyperlink"/>
                <w:noProof/>
              </w:rPr>
              <w:t>2.1.3. Ethernet Communication</w:t>
            </w:r>
            <w:r>
              <w:rPr>
                <w:noProof/>
                <w:webHidden/>
              </w:rPr>
              <w:tab/>
            </w:r>
            <w:r>
              <w:rPr>
                <w:noProof/>
                <w:webHidden/>
              </w:rPr>
              <w:fldChar w:fldCharType="begin"/>
            </w:r>
            <w:r>
              <w:rPr>
                <w:noProof/>
                <w:webHidden/>
              </w:rPr>
              <w:instrText xml:space="preserve"> PAGEREF _Toc187739878 \h </w:instrText>
            </w:r>
            <w:r>
              <w:rPr>
                <w:noProof/>
                <w:webHidden/>
              </w:rPr>
            </w:r>
            <w:r>
              <w:rPr>
                <w:noProof/>
                <w:webHidden/>
              </w:rPr>
              <w:fldChar w:fldCharType="separate"/>
            </w:r>
            <w:r>
              <w:rPr>
                <w:noProof/>
                <w:webHidden/>
              </w:rPr>
              <w:t>5</w:t>
            </w:r>
            <w:r>
              <w:rPr>
                <w:noProof/>
                <w:webHidden/>
              </w:rPr>
              <w:fldChar w:fldCharType="end"/>
            </w:r>
          </w:hyperlink>
        </w:p>
        <w:p w14:paraId="14E5D234" w14:textId="1DB7C170" w:rsidR="004F2A2F" w:rsidRDefault="004F2A2F">
          <w:pPr>
            <w:pStyle w:val="TOC3"/>
            <w:tabs>
              <w:tab w:val="right" w:leader="dot" w:pos="8630"/>
            </w:tabs>
            <w:rPr>
              <w:noProof/>
            </w:rPr>
          </w:pPr>
          <w:hyperlink w:anchor="_Toc187739879" w:history="1">
            <w:r w:rsidRPr="00CE3F22">
              <w:rPr>
                <w:rStyle w:val="Hyperlink"/>
                <w:noProof/>
              </w:rPr>
              <w:t>2.1.3.1. How Ethernet Works</w:t>
            </w:r>
            <w:r>
              <w:rPr>
                <w:noProof/>
                <w:webHidden/>
              </w:rPr>
              <w:tab/>
            </w:r>
            <w:r>
              <w:rPr>
                <w:noProof/>
                <w:webHidden/>
              </w:rPr>
              <w:fldChar w:fldCharType="begin"/>
            </w:r>
            <w:r>
              <w:rPr>
                <w:noProof/>
                <w:webHidden/>
              </w:rPr>
              <w:instrText xml:space="preserve"> PAGEREF _Toc187739879 \h </w:instrText>
            </w:r>
            <w:r>
              <w:rPr>
                <w:noProof/>
                <w:webHidden/>
              </w:rPr>
            </w:r>
            <w:r>
              <w:rPr>
                <w:noProof/>
                <w:webHidden/>
              </w:rPr>
              <w:fldChar w:fldCharType="separate"/>
            </w:r>
            <w:r>
              <w:rPr>
                <w:noProof/>
                <w:webHidden/>
              </w:rPr>
              <w:t>5</w:t>
            </w:r>
            <w:r>
              <w:rPr>
                <w:noProof/>
                <w:webHidden/>
              </w:rPr>
              <w:fldChar w:fldCharType="end"/>
            </w:r>
          </w:hyperlink>
        </w:p>
        <w:p w14:paraId="4FBDCDFC" w14:textId="4D040654" w:rsidR="004F2A2F" w:rsidRDefault="004F2A2F">
          <w:pPr>
            <w:pStyle w:val="TOC3"/>
            <w:tabs>
              <w:tab w:val="right" w:leader="dot" w:pos="8630"/>
            </w:tabs>
            <w:rPr>
              <w:noProof/>
            </w:rPr>
          </w:pPr>
          <w:hyperlink w:anchor="_Toc187739880" w:history="1">
            <w:r w:rsidRPr="00CE3F22">
              <w:rPr>
                <w:rStyle w:val="Hyperlink"/>
                <w:noProof/>
              </w:rPr>
              <w:t>2.1.3.2. Pros and Cons</w:t>
            </w:r>
            <w:r>
              <w:rPr>
                <w:noProof/>
                <w:webHidden/>
              </w:rPr>
              <w:tab/>
            </w:r>
            <w:r>
              <w:rPr>
                <w:noProof/>
                <w:webHidden/>
              </w:rPr>
              <w:fldChar w:fldCharType="begin"/>
            </w:r>
            <w:r>
              <w:rPr>
                <w:noProof/>
                <w:webHidden/>
              </w:rPr>
              <w:instrText xml:space="preserve"> PAGEREF _Toc187739880 \h </w:instrText>
            </w:r>
            <w:r>
              <w:rPr>
                <w:noProof/>
                <w:webHidden/>
              </w:rPr>
            </w:r>
            <w:r>
              <w:rPr>
                <w:noProof/>
                <w:webHidden/>
              </w:rPr>
              <w:fldChar w:fldCharType="separate"/>
            </w:r>
            <w:r>
              <w:rPr>
                <w:noProof/>
                <w:webHidden/>
              </w:rPr>
              <w:t>6</w:t>
            </w:r>
            <w:r>
              <w:rPr>
                <w:noProof/>
                <w:webHidden/>
              </w:rPr>
              <w:fldChar w:fldCharType="end"/>
            </w:r>
          </w:hyperlink>
        </w:p>
        <w:p w14:paraId="3F94261F" w14:textId="686E6F9D" w:rsidR="004F2A2F" w:rsidRDefault="004F2A2F">
          <w:pPr>
            <w:pStyle w:val="TOC2"/>
            <w:tabs>
              <w:tab w:val="right" w:leader="dot" w:pos="8630"/>
            </w:tabs>
            <w:rPr>
              <w:noProof/>
            </w:rPr>
          </w:pPr>
          <w:hyperlink w:anchor="_Toc187739881" w:history="1">
            <w:r w:rsidRPr="00CE3F22">
              <w:rPr>
                <w:rStyle w:val="Hyperlink"/>
                <w:noProof/>
              </w:rPr>
              <w:t>2.1.4. Serial Communication</w:t>
            </w:r>
            <w:r>
              <w:rPr>
                <w:noProof/>
                <w:webHidden/>
              </w:rPr>
              <w:tab/>
            </w:r>
            <w:r>
              <w:rPr>
                <w:noProof/>
                <w:webHidden/>
              </w:rPr>
              <w:fldChar w:fldCharType="begin"/>
            </w:r>
            <w:r>
              <w:rPr>
                <w:noProof/>
                <w:webHidden/>
              </w:rPr>
              <w:instrText xml:space="preserve"> PAGEREF _Toc187739881 \h </w:instrText>
            </w:r>
            <w:r>
              <w:rPr>
                <w:noProof/>
                <w:webHidden/>
              </w:rPr>
            </w:r>
            <w:r>
              <w:rPr>
                <w:noProof/>
                <w:webHidden/>
              </w:rPr>
              <w:fldChar w:fldCharType="separate"/>
            </w:r>
            <w:r>
              <w:rPr>
                <w:noProof/>
                <w:webHidden/>
              </w:rPr>
              <w:t>6</w:t>
            </w:r>
            <w:r>
              <w:rPr>
                <w:noProof/>
                <w:webHidden/>
              </w:rPr>
              <w:fldChar w:fldCharType="end"/>
            </w:r>
          </w:hyperlink>
        </w:p>
        <w:p w14:paraId="31874A7B" w14:textId="60057257" w:rsidR="004F2A2F" w:rsidRDefault="004F2A2F">
          <w:pPr>
            <w:pStyle w:val="TOC3"/>
            <w:tabs>
              <w:tab w:val="right" w:leader="dot" w:pos="8630"/>
            </w:tabs>
            <w:rPr>
              <w:noProof/>
            </w:rPr>
          </w:pPr>
          <w:hyperlink w:anchor="_Toc187739882" w:history="1">
            <w:r w:rsidRPr="00CE3F22">
              <w:rPr>
                <w:rStyle w:val="Hyperlink"/>
                <w:noProof/>
              </w:rPr>
              <w:t>2.1.4.1. How Serial Works</w:t>
            </w:r>
            <w:r>
              <w:rPr>
                <w:noProof/>
                <w:webHidden/>
              </w:rPr>
              <w:tab/>
            </w:r>
            <w:r>
              <w:rPr>
                <w:noProof/>
                <w:webHidden/>
              </w:rPr>
              <w:fldChar w:fldCharType="begin"/>
            </w:r>
            <w:r>
              <w:rPr>
                <w:noProof/>
                <w:webHidden/>
              </w:rPr>
              <w:instrText xml:space="preserve"> PAGEREF _Toc187739882 \h </w:instrText>
            </w:r>
            <w:r>
              <w:rPr>
                <w:noProof/>
                <w:webHidden/>
              </w:rPr>
            </w:r>
            <w:r>
              <w:rPr>
                <w:noProof/>
                <w:webHidden/>
              </w:rPr>
              <w:fldChar w:fldCharType="separate"/>
            </w:r>
            <w:r>
              <w:rPr>
                <w:noProof/>
                <w:webHidden/>
              </w:rPr>
              <w:t>6</w:t>
            </w:r>
            <w:r>
              <w:rPr>
                <w:noProof/>
                <w:webHidden/>
              </w:rPr>
              <w:fldChar w:fldCharType="end"/>
            </w:r>
          </w:hyperlink>
        </w:p>
        <w:p w14:paraId="2E4114A5" w14:textId="1D880430" w:rsidR="004F2A2F" w:rsidRDefault="004F2A2F">
          <w:pPr>
            <w:pStyle w:val="TOC3"/>
            <w:tabs>
              <w:tab w:val="right" w:leader="dot" w:pos="8630"/>
            </w:tabs>
            <w:rPr>
              <w:noProof/>
            </w:rPr>
          </w:pPr>
          <w:hyperlink w:anchor="_Toc187739883" w:history="1">
            <w:r w:rsidRPr="00CE3F22">
              <w:rPr>
                <w:rStyle w:val="Hyperlink"/>
                <w:noProof/>
              </w:rPr>
              <w:t>2.1.4.2. Pros and Cons</w:t>
            </w:r>
            <w:r>
              <w:rPr>
                <w:noProof/>
                <w:webHidden/>
              </w:rPr>
              <w:tab/>
            </w:r>
            <w:r>
              <w:rPr>
                <w:noProof/>
                <w:webHidden/>
              </w:rPr>
              <w:fldChar w:fldCharType="begin"/>
            </w:r>
            <w:r>
              <w:rPr>
                <w:noProof/>
                <w:webHidden/>
              </w:rPr>
              <w:instrText xml:space="preserve"> PAGEREF _Toc187739883 \h </w:instrText>
            </w:r>
            <w:r>
              <w:rPr>
                <w:noProof/>
                <w:webHidden/>
              </w:rPr>
            </w:r>
            <w:r>
              <w:rPr>
                <w:noProof/>
                <w:webHidden/>
              </w:rPr>
              <w:fldChar w:fldCharType="separate"/>
            </w:r>
            <w:r>
              <w:rPr>
                <w:noProof/>
                <w:webHidden/>
              </w:rPr>
              <w:t>6</w:t>
            </w:r>
            <w:r>
              <w:rPr>
                <w:noProof/>
                <w:webHidden/>
              </w:rPr>
              <w:fldChar w:fldCharType="end"/>
            </w:r>
          </w:hyperlink>
        </w:p>
        <w:p w14:paraId="11C1CE1E" w14:textId="5785B38A" w:rsidR="004F2A2F" w:rsidRDefault="004F2A2F">
          <w:pPr>
            <w:pStyle w:val="TOC2"/>
            <w:tabs>
              <w:tab w:val="right" w:leader="dot" w:pos="8630"/>
            </w:tabs>
            <w:rPr>
              <w:noProof/>
            </w:rPr>
          </w:pPr>
          <w:hyperlink w:anchor="_Toc187739884" w:history="1">
            <w:r w:rsidRPr="00CE3F22">
              <w:rPr>
                <w:rStyle w:val="Hyperlink"/>
                <w:noProof/>
              </w:rPr>
              <w:t>2.1.5. Comparison of Communication Methods</w:t>
            </w:r>
            <w:r>
              <w:rPr>
                <w:noProof/>
                <w:webHidden/>
              </w:rPr>
              <w:tab/>
            </w:r>
            <w:r>
              <w:rPr>
                <w:noProof/>
                <w:webHidden/>
              </w:rPr>
              <w:fldChar w:fldCharType="begin"/>
            </w:r>
            <w:r>
              <w:rPr>
                <w:noProof/>
                <w:webHidden/>
              </w:rPr>
              <w:instrText xml:space="preserve"> PAGEREF _Toc187739884 \h </w:instrText>
            </w:r>
            <w:r>
              <w:rPr>
                <w:noProof/>
                <w:webHidden/>
              </w:rPr>
            </w:r>
            <w:r>
              <w:rPr>
                <w:noProof/>
                <w:webHidden/>
              </w:rPr>
              <w:fldChar w:fldCharType="separate"/>
            </w:r>
            <w:r>
              <w:rPr>
                <w:noProof/>
                <w:webHidden/>
              </w:rPr>
              <w:t>7</w:t>
            </w:r>
            <w:r>
              <w:rPr>
                <w:noProof/>
                <w:webHidden/>
              </w:rPr>
              <w:fldChar w:fldCharType="end"/>
            </w:r>
          </w:hyperlink>
        </w:p>
        <w:p w14:paraId="530D1603" w14:textId="5EECD8E8" w:rsidR="004F2A2F" w:rsidRDefault="004F2A2F">
          <w:pPr>
            <w:pStyle w:val="TOC2"/>
            <w:tabs>
              <w:tab w:val="right" w:leader="dot" w:pos="8630"/>
            </w:tabs>
            <w:rPr>
              <w:noProof/>
            </w:rPr>
          </w:pPr>
          <w:hyperlink w:anchor="_Toc187739885" w:history="1">
            <w:r w:rsidRPr="00CE3F22">
              <w:rPr>
                <w:rStyle w:val="Hyperlink"/>
                <w:noProof/>
              </w:rPr>
              <w:t>2.1.6. Conclusion</w:t>
            </w:r>
            <w:r>
              <w:rPr>
                <w:noProof/>
                <w:webHidden/>
              </w:rPr>
              <w:tab/>
            </w:r>
            <w:r>
              <w:rPr>
                <w:noProof/>
                <w:webHidden/>
              </w:rPr>
              <w:fldChar w:fldCharType="begin"/>
            </w:r>
            <w:r>
              <w:rPr>
                <w:noProof/>
                <w:webHidden/>
              </w:rPr>
              <w:instrText xml:space="preserve"> PAGEREF _Toc187739885 \h </w:instrText>
            </w:r>
            <w:r>
              <w:rPr>
                <w:noProof/>
                <w:webHidden/>
              </w:rPr>
            </w:r>
            <w:r>
              <w:rPr>
                <w:noProof/>
                <w:webHidden/>
              </w:rPr>
              <w:fldChar w:fldCharType="separate"/>
            </w:r>
            <w:r>
              <w:rPr>
                <w:noProof/>
                <w:webHidden/>
              </w:rPr>
              <w:t>7</w:t>
            </w:r>
            <w:r>
              <w:rPr>
                <w:noProof/>
                <w:webHidden/>
              </w:rPr>
              <w:fldChar w:fldCharType="end"/>
            </w:r>
          </w:hyperlink>
        </w:p>
        <w:p w14:paraId="38124503" w14:textId="766684D5" w:rsidR="004F2A2F" w:rsidRDefault="004F2A2F">
          <w:pPr>
            <w:pStyle w:val="TOC1"/>
            <w:tabs>
              <w:tab w:val="right" w:leader="dot" w:pos="8630"/>
            </w:tabs>
            <w:rPr>
              <w:noProof/>
            </w:rPr>
          </w:pPr>
          <w:hyperlink w:anchor="_Toc187739886" w:history="1">
            <w:r w:rsidRPr="00CE3F22">
              <w:rPr>
                <w:rStyle w:val="Hyperlink"/>
                <w:noProof/>
              </w:rPr>
              <w:t>3.1. What are the Different Possible Protocols?</w:t>
            </w:r>
            <w:r>
              <w:rPr>
                <w:noProof/>
                <w:webHidden/>
              </w:rPr>
              <w:tab/>
            </w:r>
            <w:r>
              <w:rPr>
                <w:noProof/>
                <w:webHidden/>
              </w:rPr>
              <w:fldChar w:fldCharType="begin"/>
            </w:r>
            <w:r>
              <w:rPr>
                <w:noProof/>
                <w:webHidden/>
              </w:rPr>
              <w:instrText xml:space="preserve"> PAGEREF _Toc187739886 \h </w:instrText>
            </w:r>
            <w:r>
              <w:rPr>
                <w:noProof/>
                <w:webHidden/>
              </w:rPr>
            </w:r>
            <w:r>
              <w:rPr>
                <w:noProof/>
                <w:webHidden/>
              </w:rPr>
              <w:fldChar w:fldCharType="separate"/>
            </w:r>
            <w:r>
              <w:rPr>
                <w:noProof/>
                <w:webHidden/>
              </w:rPr>
              <w:t>8</w:t>
            </w:r>
            <w:r>
              <w:rPr>
                <w:noProof/>
                <w:webHidden/>
              </w:rPr>
              <w:fldChar w:fldCharType="end"/>
            </w:r>
          </w:hyperlink>
        </w:p>
        <w:p w14:paraId="2FEE485A" w14:textId="6FEB15B8" w:rsidR="004F2A2F" w:rsidRDefault="004F2A2F">
          <w:pPr>
            <w:pStyle w:val="TOC2"/>
            <w:tabs>
              <w:tab w:val="right" w:leader="dot" w:pos="8630"/>
            </w:tabs>
            <w:rPr>
              <w:noProof/>
            </w:rPr>
          </w:pPr>
          <w:hyperlink w:anchor="_Toc187739887" w:history="1">
            <w:r w:rsidRPr="00CE3F22">
              <w:rPr>
                <w:rStyle w:val="Hyperlink"/>
                <w:noProof/>
              </w:rPr>
              <w:t>3.1.1. UART (Universal Asynchronous Receiver-Transmitter)</w:t>
            </w:r>
            <w:r>
              <w:rPr>
                <w:noProof/>
                <w:webHidden/>
              </w:rPr>
              <w:tab/>
            </w:r>
            <w:r>
              <w:rPr>
                <w:noProof/>
                <w:webHidden/>
              </w:rPr>
              <w:fldChar w:fldCharType="begin"/>
            </w:r>
            <w:r>
              <w:rPr>
                <w:noProof/>
                <w:webHidden/>
              </w:rPr>
              <w:instrText xml:space="preserve"> PAGEREF _Toc187739887 \h </w:instrText>
            </w:r>
            <w:r>
              <w:rPr>
                <w:noProof/>
                <w:webHidden/>
              </w:rPr>
            </w:r>
            <w:r>
              <w:rPr>
                <w:noProof/>
                <w:webHidden/>
              </w:rPr>
              <w:fldChar w:fldCharType="separate"/>
            </w:r>
            <w:r>
              <w:rPr>
                <w:noProof/>
                <w:webHidden/>
              </w:rPr>
              <w:t>8</w:t>
            </w:r>
            <w:r>
              <w:rPr>
                <w:noProof/>
                <w:webHidden/>
              </w:rPr>
              <w:fldChar w:fldCharType="end"/>
            </w:r>
          </w:hyperlink>
        </w:p>
        <w:p w14:paraId="635A6A60" w14:textId="06DD2D24" w:rsidR="004F2A2F" w:rsidRDefault="004F2A2F">
          <w:pPr>
            <w:pStyle w:val="TOC3"/>
            <w:tabs>
              <w:tab w:val="right" w:leader="dot" w:pos="8630"/>
            </w:tabs>
            <w:rPr>
              <w:noProof/>
            </w:rPr>
          </w:pPr>
          <w:hyperlink w:anchor="_Toc187739888" w:history="1">
            <w:r w:rsidRPr="00CE3F22">
              <w:rPr>
                <w:rStyle w:val="Hyperlink"/>
                <w:noProof/>
              </w:rPr>
              <w:t>3.1.1.1. How UART Works:</w:t>
            </w:r>
            <w:r>
              <w:rPr>
                <w:noProof/>
                <w:webHidden/>
              </w:rPr>
              <w:tab/>
            </w:r>
            <w:r>
              <w:rPr>
                <w:noProof/>
                <w:webHidden/>
              </w:rPr>
              <w:fldChar w:fldCharType="begin"/>
            </w:r>
            <w:r>
              <w:rPr>
                <w:noProof/>
                <w:webHidden/>
              </w:rPr>
              <w:instrText xml:space="preserve"> PAGEREF _Toc187739888 \h </w:instrText>
            </w:r>
            <w:r>
              <w:rPr>
                <w:noProof/>
                <w:webHidden/>
              </w:rPr>
            </w:r>
            <w:r>
              <w:rPr>
                <w:noProof/>
                <w:webHidden/>
              </w:rPr>
              <w:fldChar w:fldCharType="separate"/>
            </w:r>
            <w:r>
              <w:rPr>
                <w:noProof/>
                <w:webHidden/>
              </w:rPr>
              <w:t>8</w:t>
            </w:r>
            <w:r>
              <w:rPr>
                <w:noProof/>
                <w:webHidden/>
              </w:rPr>
              <w:fldChar w:fldCharType="end"/>
            </w:r>
          </w:hyperlink>
        </w:p>
        <w:p w14:paraId="1EAFE23B" w14:textId="2D16D155" w:rsidR="004F2A2F" w:rsidRDefault="004F2A2F">
          <w:pPr>
            <w:pStyle w:val="TOC3"/>
            <w:tabs>
              <w:tab w:val="right" w:leader="dot" w:pos="8630"/>
            </w:tabs>
            <w:rPr>
              <w:noProof/>
            </w:rPr>
          </w:pPr>
          <w:hyperlink w:anchor="_Toc187739889" w:history="1">
            <w:r w:rsidRPr="00CE3F22">
              <w:rPr>
                <w:rStyle w:val="Hyperlink"/>
                <w:noProof/>
              </w:rPr>
              <w:t>3.1.1.2. Example:</w:t>
            </w:r>
            <w:r>
              <w:rPr>
                <w:noProof/>
                <w:webHidden/>
              </w:rPr>
              <w:tab/>
            </w:r>
            <w:r>
              <w:rPr>
                <w:noProof/>
                <w:webHidden/>
              </w:rPr>
              <w:fldChar w:fldCharType="begin"/>
            </w:r>
            <w:r>
              <w:rPr>
                <w:noProof/>
                <w:webHidden/>
              </w:rPr>
              <w:instrText xml:space="preserve"> PAGEREF _Toc187739889 \h </w:instrText>
            </w:r>
            <w:r>
              <w:rPr>
                <w:noProof/>
                <w:webHidden/>
              </w:rPr>
            </w:r>
            <w:r>
              <w:rPr>
                <w:noProof/>
                <w:webHidden/>
              </w:rPr>
              <w:fldChar w:fldCharType="separate"/>
            </w:r>
            <w:r>
              <w:rPr>
                <w:noProof/>
                <w:webHidden/>
              </w:rPr>
              <w:t>8</w:t>
            </w:r>
            <w:r>
              <w:rPr>
                <w:noProof/>
                <w:webHidden/>
              </w:rPr>
              <w:fldChar w:fldCharType="end"/>
            </w:r>
          </w:hyperlink>
        </w:p>
        <w:p w14:paraId="5C86C6DA" w14:textId="656837FF" w:rsidR="004F2A2F" w:rsidRDefault="004F2A2F">
          <w:pPr>
            <w:pStyle w:val="TOC2"/>
            <w:tabs>
              <w:tab w:val="right" w:leader="dot" w:pos="8630"/>
            </w:tabs>
            <w:rPr>
              <w:noProof/>
            </w:rPr>
          </w:pPr>
          <w:hyperlink w:anchor="_Toc187739890" w:history="1">
            <w:r w:rsidRPr="00CE3F22">
              <w:rPr>
                <w:rStyle w:val="Hyperlink"/>
                <w:noProof/>
              </w:rPr>
              <w:t>3.1.2. TCP (Transmission Control Protocol)</w:t>
            </w:r>
            <w:r>
              <w:rPr>
                <w:noProof/>
                <w:webHidden/>
              </w:rPr>
              <w:tab/>
            </w:r>
            <w:r>
              <w:rPr>
                <w:noProof/>
                <w:webHidden/>
              </w:rPr>
              <w:fldChar w:fldCharType="begin"/>
            </w:r>
            <w:r>
              <w:rPr>
                <w:noProof/>
                <w:webHidden/>
              </w:rPr>
              <w:instrText xml:space="preserve"> PAGEREF _Toc187739890 \h </w:instrText>
            </w:r>
            <w:r>
              <w:rPr>
                <w:noProof/>
                <w:webHidden/>
              </w:rPr>
            </w:r>
            <w:r>
              <w:rPr>
                <w:noProof/>
                <w:webHidden/>
              </w:rPr>
              <w:fldChar w:fldCharType="separate"/>
            </w:r>
            <w:r>
              <w:rPr>
                <w:noProof/>
                <w:webHidden/>
              </w:rPr>
              <w:t>8</w:t>
            </w:r>
            <w:r>
              <w:rPr>
                <w:noProof/>
                <w:webHidden/>
              </w:rPr>
              <w:fldChar w:fldCharType="end"/>
            </w:r>
          </w:hyperlink>
        </w:p>
        <w:p w14:paraId="398775BC" w14:textId="2DA472FF" w:rsidR="004F2A2F" w:rsidRDefault="004F2A2F">
          <w:pPr>
            <w:pStyle w:val="TOC3"/>
            <w:tabs>
              <w:tab w:val="right" w:leader="dot" w:pos="8630"/>
            </w:tabs>
            <w:rPr>
              <w:noProof/>
            </w:rPr>
          </w:pPr>
          <w:hyperlink w:anchor="_Toc187739891" w:history="1">
            <w:r w:rsidRPr="00CE3F22">
              <w:rPr>
                <w:rStyle w:val="Hyperlink"/>
                <w:noProof/>
              </w:rPr>
              <w:t>3.1.2.1. How TCP Works:</w:t>
            </w:r>
            <w:r>
              <w:rPr>
                <w:noProof/>
                <w:webHidden/>
              </w:rPr>
              <w:tab/>
            </w:r>
            <w:r>
              <w:rPr>
                <w:noProof/>
                <w:webHidden/>
              </w:rPr>
              <w:fldChar w:fldCharType="begin"/>
            </w:r>
            <w:r>
              <w:rPr>
                <w:noProof/>
                <w:webHidden/>
              </w:rPr>
              <w:instrText xml:space="preserve"> PAGEREF _Toc187739891 \h </w:instrText>
            </w:r>
            <w:r>
              <w:rPr>
                <w:noProof/>
                <w:webHidden/>
              </w:rPr>
            </w:r>
            <w:r>
              <w:rPr>
                <w:noProof/>
                <w:webHidden/>
              </w:rPr>
              <w:fldChar w:fldCharType="separate"/>
            </w:r>
            <w:r>
              <w:rPr>
                <w:noProof/>
                <w:webHidden/>
              </w:rPr>
              <w:t>8</w:t>
            </w:r>
            <w:r>
              <w:rPr>
                <w:noProof/>
                <w:webHidden/>
              </w:rPr>
              <w:fldChar w:fldCharType="end"/>
            </w:r>
          </w:hyperlink>
        </w:p>
        <w:p w14:paraId="1CBC6D4A" w14:textId="473FDA2C" w:rsidR="004F2A2F" w:rsidRDefault="004F2A2F">
          <w:pPr>
            <w:pStyle w:val="TOC3"/>
            <w:tabs>
              <w:tab w:val="right" w:leader="dot" w:pos="8630"/>
            </w:tabs>
            <w:rPr>
              <w:noProof/>
            </w:rPr>
          </w:pPr>
          <w:hyperlink w:anchor="_Toc187739892" w:history="1">
            <w:r w:rsidRPr="00CE3F22">
              <w:rPr>
                <w:rStyle w:val="Hyperlink"/>
                <w:noProof/>
              </w:rPr>
              <w:t>3.1.2.2. Example:</w:t>
            </w:r>
            <w:r>
              <w:rPr>
                <w:noProof/>
                <w:webHidden/>
              </w:rPr>
              <w:tab/>
            </w:r>
            <w:r>
              <w:rPr>
                <w:noProof/>
                <w:webHidden/>
              </w:rPr>
              <w:fldChar w:fldCharType="begin"/>
            </w:r>
            <w:r>
              <w:rPr>
                <w:noProof/>
                <w:webHidden/>
              </w:rPr>
              <w:instrText xml:space="preserve"> PAGEREF _Toc187739892 \h </w:instrText>
            </w:r>
            <w:r>
              <w:rPr>
                <w:noProof/>
                <w:webHidden/>
              </w:rPr>
            </w:r>
            <w:r>
              <w:rPr>
                <w:noProof/>
                <w:webHidden/>
              </w:rPr>
              <w:fldChar w:fldCharType="separate"/>
            </w:r>
            <w:r>
              <w:rPr>
                <w:noProof/>
                <w:webHidden/>
              </w:rPr>
              <w:t>9</w:t>
            </w:r>
            <w:r>
              <w:rPr>
                <w:noProof/>
                <w:webHidden/>
              </w:rPr>
              <w:fldChar w:fldCharType="end"/>
            </w:r>
          </w:hyperlink>
        </w:p>
        <w:p w14:paraId="03B96802" w14:textId="3674BF11" w:rsidR="004F2A2F" w:rsidRDefault="004F2A2F">
          <w:pPr>
            <w:pStyle w:val="TOC2"/>
            <w:tabs>
              <w:tab w:val="right" w:leader="dot" w:pos="8630"/>
            </w:tabs>
            <w:rPr>
              <w:noProof/>
            </w:rPr>
          </w:pPr>
          <w:hyperlink w:anchor="_Toc187739893" w:history="1">
            <w:r w:rsidRPr="00CE3F22">
              <w:rPr>
                <w:rStyle w:val="Hyperlink"/>
                <w:noProof/>
              </w:rPr>
              <w:t>3.1.3. UDP (User Datagram Protocol)</w:t>
            </w:r>
            <w:r>
              <w:rPr>
                <w:noProof/>
                <w:webHidden/>
              </w:rPr>
              <w:tab/>
            </w:r>
            <w:r>
              <w:rPr>
                <w:noProof/>
                <w:webHidden/>
              </w:rPr>
              <w:fldChar w:fldCharType="begin"/>
            </w:r>
            <w:r>
              <w:rPr>
                <w:noProof/>
                <w:webHidden/>
              </w:rPr>
              <w:instrText xml:space="preserve"> PAGEREF _Toc187739893 \h </w:instrText>
            </w:r>
            <w:r>
              <w:rPr>
                <w:noProof/>
                <w:webHidden/>
              </w:rPr>
            </w:r>
            <w:r>
              <w:rPr>
                <w:noProof/>
                <w:webHidden/>
              </w:rPr>
              <w:fldChar w:fldCharType="separate"/>
            </w:r>
            <w:r>
              <w:rPr>
                <w:noProof/>
                <w:webHidden/>
              </w:rPr>
              <w:t>9</w:t>
            </w:r>
            <w:r>
              <w:rPr>
                <w:noProof/>
                <w:webHidden/>
              </w:rPr>
              <w:fldChar w:fldCharType="end"/>
            </w:r>
          </w:hyperlink>
        </w:p>
        <w:p w14:paraId="7AD7CA12" w14:textId="7C6FBC9D" w:rsidR="004F2A2F" w:rsidRDefault="004F2A2F">
          <w:pPr>
            <w:pStyle w:val="TOC3"/>
            <w:tabs>
              <w:tab w:val="right" w:leader="dot" w:pos="8630"/>
            </w:tabs>
            <w:rPr>
              <w:noProof/>
            </w:rPr>
          </w:pPr>
          <w:hyperlink w:anchor="_Toc187739894" w:history="1">
            <w:r w:rsidRPr="00CE3F22">
              <w:rPr>
                <w:rStyle w:val="Hyperlink"/>
                <w:noProof/>
              </w:rPr>
              <w:t>3.1.3.1. How UDP Works:</w:t>
            </w:r>
            <w:r>
              <w:rPr>
                <w:noProof/>
                <w:webHidden/>
              </w:rPr>
              <w:tab/>
            </w:r>
            <w:r>
              <w:rPr>
                <w:noProof/>
                <w:webHidden/>
              </w:rPr>
              <w:fldChar w:fldCharType="begin"/>
            </w:r>
            <w:r>
              <w:rPr>
                <w:noProof/>
                <w:webHidden/>
              </w:rPr>
              <w:instrText xml:space="preserve"> PAGEREF _Toc187739894 \h </w:instrText>
            </w:r>
            <w:r>
              <w:rPr>
                <w:noProof/>
                <w:webHidden/>
              </w:rPr>
            </w:r>
            <w:r>
              <w:rPr>
                <w:noProof/>
                <w:webHidden/>
              </w:rPr>
              <w:fldChar w:fldCharType="separate"/>
            </w:r>
            <w:r>
              <w:rPr>
                <w:noProof/>
                <w:webHidden/>
              </w:rPr>
              <w:t>9</w:t>
            </w:r>
            <w:r>
              <w:rPr>
                <w:noProof/>
                <w:webHidden/>
              </w:rPr>
              <w:fldChar w:fldCharType="end"/>
            </w:r>
          </w:hyperlink>
        </w:p>
        <w:p w14:paraId="43702154" w14:textId="7389C9A3" w:rsidR="004F2A2F" w:rsidRDefault="004F2A2F">
          <w:pPr>
            <w:pStyle w:val="TOC3"/>
            <w:tabs>
              <w:tab w:val="right" w:leader="dot" w:pos="8630"/>
            </w:tabs>
            <w:rPr>
              <w:noProof/>
            </w:rPr>
          </w:pPr>
          <w:hyperlink w:anchor="_Toc187739895" w:history="1">
            <w:r w:rsidRPr="00CE3F22">
              <w:rPr>
                <w:rStyle w:val="Hyperlink"/>
                <w:noProof/>
              </w:rPr>
              <w:t>3.1.3.2. Example:</w:t>
            </w:r>
            <w:r>
              <w:rPr>
                <w:noProof/>
                <w:webHidden/>
              </w:rPr>
              <w:tab/>
            </w:r>
            <w:r>
              <w:rPr>
                <w:noProof/>
                <w:webHidden/>
              </w:rPr>
              <w:fldChar w:fldCharType="begin"/>
            </w:r>
            <w:r>
              <w:rPr>
                <w:noProof/>
                <w:webHidden/>
              </w:rPr>
              <w:instrText xml:space="preserve"> PAGEREF _Toc187739895 \h </w:instrText>
            </w:r>
            <w:r>
              <w:rPr>
                <w:noProof/>
                <w:webHidden/>
              </w:rPr>
            </w:r>
            <w:r>
              <w:rPr>
                <w:noProof/>
                <w:webHidden/>
              </w:rPr>
              <w:fldChar w:fldCharType="separate"/>
            </w:r>
            <w:r>
              <w:rPr>
                <w:noProof/>
                <w:webHidden/>
              </w:rPr>
              <w:t>9</w:t>
            </w:r>
            <w:r>
              <w:rPr>
                <w:noProof/>
                <w:webHidden/>
              </w:rPr>
              <w:fldChar w:fldCharType="end"/>
            </w:r>
          </w:hyperlink>
        </w:p>
        <w:p w14:paraId="3FBB790B" w14:textId="75D1C1BA" w:rsidR="004F2A2F" w:rsidRDefault="004F2A2F">
          <w:pPr>
            <w:pStyle w:val="TOC2"/>
            <w:tabs>
              <w:tab w:val="right" w:leader="dot" w:pos="8630"/>
            </w:tabs>
            <w:rPr>
              <w:noProof/>
            </w:rPr>
          </w:pPr>
          <w:hyperlink w:anchor="_Toc187739896" w:history="1">
            <w:r w:rsidRPr="00CE3F22">
              <w:rPr>
                <w:rStyle w:val="Hyperlink"/>
                <w:noProof/>
              </w:rPr>
              <w:t>3.1.4. I2C (Inter-Integrated Circuit)</w:t>
            </w:r>
            <w:r>
              <w:rPr>
                <w:noProof/>
                <w:webHidden/>
              </w:rPr>
              <w:tab/>
            </w:r>
            <w:r>
              <w:rPr>
                <w:noProof/>
                <w:webHidden/>
              </w:rPr>
              <w:fldChar w:fldCharType="begin"/>
            </w:r>
            <w:r>
              <w:rPr>
                <w:noProof/>
                <w:webHidden/>
              </w:rPr>
              <w:instrText xml:space="preserve"> PAGEREF _Toc187739896 \h </w:instrText>
            </w:r>
            <w:r>
              <w:rPr>
                <w:noProof/>
                <w:webHidden/>
              </w:rPr>
            </w:r>
            <w:r>
              <w:rPr>
                <w:noProof/>
                <w:webHidden/>
              </w:rPr>
              <w:fldChar w:fldCharType="separate"/>
            </w:r>
            <w:r>
              <w:rPr>
                <w:noProof/>
                <w:webHidden/>
              </w:rPr>
              <w:t>9</w:t>
            </w:r>
            <w:r>
              <w:rPr>
                <w:noProof/>
                <w:webHidden/>
              </w:rPr>
              <w:fldChar w:fldCharType="end"/>
            </w:r>
          </w:hyperlink>
        </w:p>
        <w:p w14:paraId="161F798F" w14:textId="506FED03" w:rsidR="004F2A2F" w:rsidRDefault="004F2A2F">
          <w:pPr>
            <w:pStyle w:val="TOC3"/>
            <w:tabs>
              <w:tab w:val="right" w:leader="dot" w:pos="8630"/>
            </w:tabs>
            <w:rPr>
              <w:noProof/>
            </w:rPr>
          </w:pPr>
          <w:hyperlink w:anchor="_Toc187739897" w:history="1">
            <w:r w:rsidRPr="00CE3F22">
              <w:rPr>
                <w:rStyle w:val="Hyperlink"/>
                <w:noProof/>
              </w:rPr>
              <w:t>3.1.4.1. How I2C Works:</w:t>
            </w:r>
            <w:r>
              <w:rPr>
                <w:noProof/>
                <w:webHidden/>
              </w:rPr>
              <w:tab/>
            </w:r>
            <w:r>
              <w:rPr>
                <w:noProof/>
                <w:webHidden/>
              </w:rPr>
              <w:fldChar w:fldCharType="begin"/>
            </w:r>
            <w:r>
              <w:rPr>
                <w:noProof/>
                <w:webHidden/>
              </w:rPr>
              <w:instrText xml:space="preserve"> PAGEREF _Toc187739897 \h </w:instrText>
            </w:r>
            <w:r>
              <w:rPr>
                <w:noProof/>
                <w:webHidden/>
              </w:rPr>
            </w:r>
            <w:r>
              <w:rPr>
                <w:noProof/>
                <w:webHidden/>
              </w:rPr>
              <w:fldChar w:fldCharType="separate"/>
            </w:r>
            <w:r>
              <w:rPr>
                <w:noProof/>
                <w:webHidden/>
              </w:rPr>
              <w:t>9</w:t>
            </w:r>
            <w:r>
              <w:rPr>
                <w:noProof/>
                <w:webHidden/>
              </w:rPr>
              <w:fldChar w:fldCharType="end"/>
            </w:r>
          </w:hyperlink>
        </w:p>
        <w:p w14:paraId="50871F44" w14:textId="7A5443C4" w:rsidR="004F2A2F" w:rsidRDefault="004F2A2F">
          <w:pPr>
            <w:pStyle w:val="TOC3"/>
            <w:tabs>
              <w:tab w:val="right" w:leader="dot" w:pos="8630"/>
            </w:tabs>
            <w:rPr>
              <w:noProof/>
            </w:rPr>
          </w:pPr>
          <w:hyperlink w:anchor="_Toc187739898" w:history="1">
            <w:r w:rsidRPr="00CE3F22">
              <w:rPr>
                <w:rStyle w:val="Hyperlink"/>
                <w:noProof/>
              </w:rPr>
              <w:t>3.1.4.2. Example:</w:t>
            </w:r>
            <w:r>
              <w:rPr>
                <w:noProof/>
                <w:webHidden/>
              </w:rPr>
              <w:tab/>
            </w:r>
            <w:r>
              <w:rPr>
                <w:noProof/>
                <w:webHidden/>
              </w:rPr>
              <w:fldChar w:fldCharType="begin"/>
            </w:r>
            <w:r>
              <w:rPr>
                <w:noProof/>
                <w:webHidden/>
              </w:rPr>
              <w:instrText xml:space="preserve"> PAGEREF _Toc187739898 \h </w:instrText>
            </w:r>
            <w:r>
              <w:rPr>
                <w:noProof/>
                <w:webHidden/>
              </w:rPr>
            </w:r>
            <w:r>
              <w:rPr>
                <w:noProof/>
                <w:webHidden/>
              </w:rPr>
              <w:fldChar w:fldCharType="separate"/>
            </w:r>
            <w:r>
              <w:rPr>
                <w:noProof/>
                <w:webHidden/>
              </w:rPr>
              <w:t>9</w:t>
            </w:r>
            <w:r>
              <w:rPr>
                <w:noProof/>
                <w:webHidden/>
              </w:rPr>
              <w:fldChar w:fldCharType="end"/>
            </w:r>
          </w:hyperlink>
        </w:p>
        <w:p w14:paraId="6AC75602" w14:textId="4F12D463" w:rsidR="004F2A2F" w:rsidRDefault="004F2A2F">
          <w:pPr>
            <w:pStyle w:val="TOC2"/>
            <w:tabs>
              <w:tab w:val="right" w:leader="dot" w:pos="8630"/>
            </w:tabs>
            <w:rPr>
              <w:noProof/>
            </w:rPr>
          </w:pPr>
          <w:hyperlink w:anchor="_Toc187739899" w:history="1">
            <w:r w:rsidRPr="00CE3F22">
              <w:rPr>
                <w:rStyle w:val="Hyperlink"/>
                <w:noProof/>
              </w:rPr>
              <w:t>3.1.5. SPI (Serial Peripheral Interface)</w:t>
            </w:r>
            <w:r>
              <w:rPr>
                <w:noProof/>
                <w:webHidden/>
              </w:rPr>
              <w:tab/>
            </w:r>
            <w:r>
              <w:rPr>
                <w:noProof/>
                <w:webHidden/>
              </w:rPr>
              <w:fldChar w:fldCharType="begin"/>
            </w:r>
            <w:r>
              <w:rPr>
                <w:noProof/>
                <w:webHidden/>
              </w:rPr>
              <w:instrText xml:space="preserve"> PAGEREF _Toc187739899 \h </w:instrText>
            </w:r>
            <w:r>
              <w:rPr>
                <w:noProof/>
                <w:webHidden/>
              </w:rPr>
            </w:r>
            <w:r>
              <w:rPr>
                <w:noProof/>
                <w:webHidden/>
              </w:rPr>
              <w:fldChar w:fldCharType="separate"/>
            </w:r>
            <w:r>
              <w:rPr>
                <w:noProof/>
                <w:webHidden/>
              </w:rPr>
              <w:t>10</w:t>
            </w:r>
            <w:r>
              <w:rPr>
                <w:noProof/>
                <w:webHidden/>
              </w:rPr>
              <w:fldChar w:fldCharType="end"/>
            </w:r>
          </w:hyperlink>
        </w:p>
        <w:p w14:paraId="7C3B708D" w14:textId="11FE1325" w:rsidR="004F2A2F" w:rsidRDefault="004F2A2F">
          <w:pPr>
            <w:pStyle w:val="TOC3"/>
            <w:tabs>
              <w:tab w:val="right" w:leader="dot" w:pos="8630"/>
            </w:tabs>
            <w:rPr>
              <w:noProof/>
            </w:rPr>
          </w:pPr>
          <w:hyperlink w:anchor="_Toc187739900" w:history="1">
            <w:r w:rsidRPr="00CE3F22">
              <w:rPr>
                <w:rStyle w:val="Hyperlink"/>
                <w:noProof/>
              </w:rPr>
              <w:t>3.1.5.1. How SPI Works:</w:t>
            </w:r>
            <w:r>
              <w:rPr>
                <w:noProof/>
                <w:webHidden/>
              </w:rPr>
              <w:tab/>
            </w:r>
            <w:r>
              <w:rPr>
                <w:noProof/>
                <w:webHidden/>
              </w:rPr>
              <w:fldChar w:fldCharType="begin"/>
            </w:r>
            <w:r>
              <w:rPr>
                <w:noProof/>
                <w:webHidden/>
              </w:rPr>
              <w:instrText xml:space="preserve"> PAGEREF _Toc187739900 \h </w:instrText>
            </w:r>
            <w:r>
              <w:rPr>
                <w:noProof/>
                <w:webHidden/>
              </w:rPr>
            </w:r>
            <w:r>
              <w:rPr>
                <w:noProof/>
                <w:webHidden/>
              </w:rPr>
              <w:fldChar w:fldCharType="separate"/>
            </w:r>
            <w:r>
              <w:rPr>
                <w:noProof/>
                <w:webHidden/>
              </w:rPr>
              <w:t>10</w:t>
            </w:r>
            <w:r>
              <w:rPr>
                <w:noProof/>
                <w:webHidden/>
              </w:rPr>
              <w:fldChar w:fldCharType="end"/>
            </w:r>
          </w:hyperlink>
        </w:p>
        <w:p w14:paraId="0F59CBBC" w14:textId="177A9601" w:rsidR="004F2A2F" w:rsidRDefault="004F2A2F">
          <w:pPr>
            <w:pStyle w:val="TOC3"/>
            <w:tabs>
              <w:tab w:val="right" w:leader="dot" w:pos="8630"/>
            </w:tabs>
            <w:rPr>
              <w:noProof/>
            </w:rPr>
          </w:pPr>
          <w:hyperlink w:anchor="_Toc187739901" w:history="1">
            <w:r w:rsidRPr="00CE3F22">
              <w:rPr>
                <w:rStyle w:val="Hyperlink"/>
                <w:noProof/>
              </w:rPr>
              <w:t>3.1.5.2. Example:</w:t>
            </w:r>
            <w:r>
              <w:rPr>
                <w:noProof/>
                <w:webHidden/>
              </w:rPr>
              <w:tab/>
            </w:r>
            <w:r>
              <w:rPr>
                <w:noProof/>
                <w:webHidden/>
              </w:rPr>
              <w:fldChar w:fldCharType="begin"/>
            </w:r>
            <w:r>
              <w:rPr>
                <w:noProof/>
                <w:webHidden/>
              </w:rPr>
              <w:instrText xml:space="preserve"> PAGEREF _Toc187739901 \h </w:instrText>
            </w:r>
            <w:r>
              <w:rPr>
                <w:noProof/>
                <w:webHidden/>
              </w:rPr>
            </w:r>
            <w:r>
              <w:rPr>
                <w:noProof/>
                <w:webHidden/>
              </w:rPr>
              <w:fldChar w:fldCharType="separate"/>
            </w:r>
            <w:r>
              <w:rPr>
                <w:noProof/>
                <w:webHidden/>
              </w:rPr>
              <w:t>10</w:t>
            </w:r>
            <w:r>
              <w:rPr>
                <w:noProof/>
                <w:webHidden/>
              </w:rPr>
              <w:fldChar w:fldCharType="end"/>
            </w:r>
          </w:hyperlink>
        </w:p>
        <w:p w14:paraId="02E99E2D" w14:textId="49F231B0" w:rsidR="004F2A2F" w:rsidRDefault="004F2A2F">
          <w:pPr>
            <w:pStyle w:val="TOC2"/>
            <w:tabs>
              <w:tab w:val="right" w:leader="dot" w:pos="8630"/>
            </w:tabs>
            <w:rPr>
              <w:noProof/>
            </w:rPr>
          </w:pPr>
          <w:hyperlink w:anchor="_Toc187739902" w:history="1">
            <w:r w:rsidRPr="00CE3F22">
              <w:rPr>
                <w:rStyle w:val="Hyperlink"/>
                <w:noProof/>
              </w:rPr>
              <w:t>3.1.6. Bluetooth</w:t>
            </w:r>
            <w:r>
              <w:rPr>
                <w:noProof/>
                <w:webHidden/>
              </w:rPr>
              <w:tab/>
            </w:r>
            <w:r>
              <w:rPr>
                <w:noProof/>
                <w:webHidden/>
              </w:rPr>
              <w:fldChar w:fldCharType="begin"/>
            </w:r>
            <w:r>
              <w:rPr>
                <w:noProof/>
                <w:webHidden/>
              </w:rPr>
              <w:instrText xml:space="preserve"> PAGEREF _Toc187739902 \h </w:instrText>
            </w:r>
            <w:r>
              <w:rPr>
                <w:noProof/>
                <w:webHidden/>
              </w:rPr>
            </w:r>
            <w:r>
              <w:rPr>
                <w:noProof/>
                <w:webHidden/>
              </w:rPr>
              <w:fldChar w:fldCharType="separate"/>
            </w:r>
            <w:r>
              <w:rPr>
                <w:noProof/>
                <w:webHidden/>
              </w:rPr>
              <w:t>10</w:t>
            </w:r>
            <w:r>
              <w:rPr>
                <w:noProof/>
                <w:webHidden/>
              </w:rPr>
              <w:fldChar w:fldCharType="end"/>
            </w:r>
          </w:hyperlink>
        </w:p>
        <w:p w14:paraId="5765E4A3" w14:textId="05579F27" w:rsidR="004F2A2F" w:rsidRDefault="004F2A2F">
          <w:pPr>
            <w:pStyle w:val="TOC3"/>
            <w:tabs>
              <w:tab w:val="right" w:leader="dot" w:pos="8630"/>
            </w:tabs>
            <w:rPr>
              <w:noProof/>
            </w:rPr>
          </w:pPr>
          <w:hyperlink w:anchor="_Toc187739903" w:history="1">
            <w:r w:rsidRPr="00CE3F22">
              <w:rPr>
                <w:rStyle w:val="Hyperlink"/>
                <w:noProof/>
              </w:rPr>
              <w:t>3.1.6.1. How Bluetooth Works:</w:t>
            </w:r>
            <w:r>
              <w:rPr>
                <w:noProof/>
                <w:webHidden/>
              </w:rPr>
              <w:tab/>
            </w:r>
            <w:r>
              <w:rPr>
                <w:noProof/>
                <w:webHidden/>
              </w:rPr>
              <w:fldChar w:fldCharType="begin"/>
            </w:r>
            <w:r>
              <w:rPr>
                <w:noProof/>
                <w:webHidden/>
              </w:rPr>
              <w:instrText xml:space="preserve"> PAGEREF _Toc187739903 \h </w:instrText>
            </w:r>
            <w:r>
              <w:rPr>
                <w:noProof/>
                <w:webHidden/>
              </w:rPr>
            </w:r>
            <w:r>
              <w:rPr>
                <w:noProof/>
                <w:webHidden/>
              </w:rPr>
              <w:fldChar w:fldCharType="separate"/>
            </w:r>
            <w:r>
              <w:rPr>
                <w:noProof/>
                <w:webHidden/>
              </w:rPr>
              <w:t>10</w:t>
            </w:r>
            <w:r>
              <w:rPr>
                <w:noProof/>
                <w:webHidden/>
              </w:rPr>
              <w:fldChar w:fldCharType="end"/>
            </w:r>
          </w:hyperlink>
        </w:p>
        <w:p w14:paraId="7B011535" w14:textId="7156A0F6" w:rsidR="004F2A2F" w:rsidRDefault="004F2A2F">
          <w:pPr>
            <w:pStyle w:val="TOC3"/>
            <w:tabs>
              <w:tab w:val="right" w:leader="dot" w:pos="8630"/>
            </w:tabs>
            <w:rPr>
              <w:noProof/>
            </w:rPr>
          </w:pPr>
          <w:hyperlink w:anchor="_Toc187739904" w:history="1">
            <w:r w:rsidRPr="00CE3F22">
              <w:rPr>
                <w:rStyle w:val="Hyperlink"/>
                <w:noProof/>
              </w:rPr>
              <w:t>3.1.6.2. Example:</w:t>
            </w:r>
            <w:r>
              <w:rPr>
                <w:noProof/>
                <w:webHidden/>
              </w:rPr>
              <w:tab/>
            </w:r>
            <w:r>
              <w:rPr>
                <w:noProof/>
                <w:webHidden/>
              </w:rPr>
              <w:fldChar w:fldCharType="begin"/>
            </w:r>
            <w:r>
              <w:rPr>
                <w:noProof/>
                <w:webHidden/>
              </w:rPr>
              <w:instrText xml:space="preserve"> PAGEREF _Toc187739904 \h </w:instrText>
            </w:r>
            <w:r>
              <w:rPr>
                <w:noProof/>
                <w:webHidden/>
              </w:rPr>
            </w:r>
            <w:r>
              <w:rPr>
                <w:noProof/>
                <w:webHidden/>
              </w:rPr>
              <w:fldChar w:fldCharType="separate"/>
            </w:r>
            <w:r>
              <w:rPr>
                <w:noProof/>
                <w:webHidden/>
              </w:rPr>
              <w:t>10</w:t>
            </w:r>
            <w:r>
              <w:rPr>
                <w:noProof/>
                <w:webHidden/>
              </w:rPr>
              <w:fldChar w:fldCharType="end"/>
            </w:r>
          </w:hyperlink>
        </w:p>
        <w:p w14:paraId="73979AD8" w14:textId="764A530F" w:rsidR="004F2A2F" w:rsidRDefault="004F2A2F">
          <w:pPr>
            <w:pStyle w:val="TOC1"/>
            <w:tabs>
              <w:tab w:val="right" w:leader="dot" w:pos="8630"/>
            </w:tabs>
            <w:rPr>
              <w:noProof/>
            </w:rPr>
          </w:pPr>
          <w:hyperlink w:anchor="_Toc187739905" w:history="1">
            <w:r w:rsidRPr="00CE3F22">
              <w:rPr>
                <w:rStyle w:val="Hyperlink"/>
                <w:noProof/>
              </w:rPr>
              <w:t>4.1. Hardware Requirements for Raspberry Pi Communication</w:t>
            </w:r>
            <w:r>
              <w:rPr>
                <w:noProof/>
                <w:webHidden/>
              </w:rPr>
              <w:tab/>
            </w:r>
            <w:r>
              <w:rPr>
                <w:noProof/>
                <w:webHidden/>
              </w:rPr>
              <w:fldChar w:fldCharType="begin"/>
            </w:r>
            <w:r>
              <w:rPr>
                <w:noProof/>
                <w:webHidden/>
              </w:rPr>
              <w:instrText xml:space="preserve"> PAGEREF _Toc187739905 \h </w:instrText>
            </w:r>
            <w:r>
              <w:rPr>
                <w:noProof/>
                <w:webHidden/>
              </w:rPr>
            </w:r>
            <w:r>
              <w:rPr>
                <w:noProof/>
                <w:webHidden/>
              </w:rPr>
              <w:fldChar w:fldCharType="separate"/>
            </w:r>
            <w:r>
              <w:rPr>
                <w:noProof/>
                <w:webHidden/>
              </w:rPr>
              <w:t>12</w:t>
            </w:r>
            <w:r>
              <w:rPr>
                <w:noProof/>
                <w:webHidden/>
              </w:rPr>
              <w:fldChar w:fldCharType="end"/>
            </w:r>
          </w:hyperlink>
        </w:p>
        <w:p w14:paraId="1A1C55C5" w14:textId="203C5343" w:rsidR="004F2A2F" w:rsidRDefault="004F2A2F">
          <w:pPr>
            <w:pStyle w:val="TOC2"/>
            <w:tabs>
              <w:tab w:val="right" w:leader="dot" w:pos="8630"/>
            </w:tabs>
            <w:rPr>
              <w:noProof/>
            </w:rPr>
          </w:pPr>
          <w:hyperlink w:anchor="_Toc187739906" w:history="1">
            <w:r w:rsidRPr="00CE3F22">
              <w:rPr>
                <w:rStyle w:val="Hyperlink"/>
                <w:noProof/>
              </w:rPr>
              <w:t>4.1.1. Introduction to Ethernet Communication in Embedded Systems</w:t>
            </w:r>
            <w:r>
              <w:rPr>
                <w:noProof/>
                <w:webHidden/>
              </w:rPr>
              <w:tab/>
            </w:r>
            <w:r>
              <w:rPr>
                <w:noProof/>
                <w:webHidden/>
              </w:rPr>
              <w:fldChar w:fldCharType="begin"/>
            </w:r>
            <w:r>
              <w:rPr>
                <w:noProof/>
                <w:webHidden/>
              </w:rPr>
              <w:instrText xml:space="preserve"> PAGEREF _Toc187739906 \h </w:instrText>
            </w:r>
            <w:r>
              <w:rPr>
                <w:noProof/>
                <w:webHidden/>
              </w:rPr>
            </w:r>
            <w:r>
              <w:rPr>
                <w:noProof/>
                <w:webHidden/>
              </w:rPr>
              <w:fldChar w:fldCharType="separate"/>
            </w:r>
            <w:r>
              <w:rPr>
                <w:noProof/>
                <w:webHidden/>
              </w:rPr>
              <w:t>12</w:t>
            </w:r>
            <w:r>
              <w:rPr>
                <w:noProof/>
                <w:webHidden/>
              </w:rPr>
              <w:fldChar w:fldCharType="end"/>
            </w:r>
          </w:hyperlink>
        </w:p>
        <w:p w14:paraId="4C131F70" w14:textId="3F00D0FD" w:rsidR="004F2A2F" w:rsidRDefault="004F2A2F">
          <w:pPr>
            <w:pStyle w:val="TOC2"/>
            <w:tabs>
              <w:tab w:val="right" w:leader="dot" w:pos="8630"/>
            </w:tabs>
            <w:rPr>
              <w:noProof/>
            </w:rPr>
          </w:pPr>
          <w:hyperlink w:anchor="_Toc187739907" w:history="1">
            <w:r w:rsidRPr="00CE3F22">
              <w:rPr>
                <w:rStyle w:val="Hyperlink"/>
                <w:noProof/>
              </w:rPr>
              <w:t>4.1.2. Key Hardware Components for Ethernet-Based Raspberry Pi Communication</w:t>
            </w:r>
            <w:r>
              <w:rPr>
                <w:noProof/>
                <w:webHidden/>
              </w:rPr>
              <w:tab/>
            </w:r>
            <w:r>
              <w:rPr>
                <w:noProof/>
                <w:webHidden/>
              </w:rPr>
              <w:fldChar w:fldCharType="begin"/>
            </w:r>
            <w:r>
              <w:rPr>
                <w:noProof/>
                <w:webHidden/>
              </w:rPr>
              <w:instrText xml:space="preserve"> PAGEREF _Toc187739907 \h </w:instrText>
            </w:r>
            <w:r>
              <w:rPr>
                <w:noProof/>
                <w:webHidden/>
              </w:rPr>
            </w:r>
            <w:r>
              <w:rPr>
                <w:noProof/>
                <w:webHidden/>
              </w:rPr>
              <w:fldChar w:fldCharType="separate"/>
            </w:r>
            <w:r>
              <w:rPr>
                <w:noProof/>
                <w:webHidden/>
              </w:rPr>
              <w:t>12</w:t>
            </w:r>
            <w:r>
              <w:rPr>
                <w:noProof/>
                <w:webHidden/>
              </w:rPr>
              <w:fldChar w:fldCharType="end"/>
            </w:r>
          </w:hyperlink>
        </w:p>
        <w:p w14:paraId="14A9E05C" w14:textId="35265C94" w:rsidR="004F2A2F" w:rsidRDefault="004F2A2F">
          <w:pPr>
            <w:pStyle w:val="TOC3"/>
            <w:tabs>
              <w:tab w:val="right" w:leader="dot" w:pos="8630"/>
            </w:tabs>
            <w:rPr>
              <w:noProof/>
            </w:rPr>
          </w:pPr>
          <w:hyperlink w:anchor="_Toc187739908" w:history="1">
            <w:r w:rsidRPr="00CE3F22">
              <w:rPr>
                <w:rStyle w:val="Hyperlink"/>
                <w:noProof/>
              </w:rPr>
              <w:t>4.1.2.1. Raspberry Pi Ethernet Capabilities</w:t>
            </w:r>
            <w:r>
              <w:rPr>
                <w:noProof/>
                <w:webHidden/>
              </w:rPr>
              <w:tab/>
            </w:r>
            <w:r>
              <w:rPr>
                <w:noProof/>
                <w:webHidden/>
              </w:rPr>
              <w:fldChar w:fldCharType="begin"/>
            </w:r>
            <w:r>
              <w:rPr>
                <w:noProof/>
                <w:webHidden/>
              </w:rPr>
              <w:instrText xml:space="preserve"> PAGEREF _Toc187739908 \h </w:instrText>
            </w:r>
            <w:r>
              <w:rPr>
                <w:noProof/>
                <w:webHidden/>
              </w:rPr>
            </w:r>
            <w:r>
              <w:rPr>
                <w:noProof/>
                <w:webHidden/>
              </w:rPr>
              <w:fldChar w:fldCharType="separate"/>
            </w:r>
            <w:r>
              <w:rPr>
                <w:noProof/>
                <w:webHidden/>
              </w:rPr>
              <w:t>12</w:t>
            </w:r>
            <w:r>
              <w:rPr>
                <w:noProof/>
                <w:webHidden/>
              </w:rPr>
              <w:fldChar w:fldCharType="end"/>
            </w:r>
          </w:hyperlink>
        </w:p>
        <w:p w14:paraId="5410E6A3" w14:textId="7678294A" w:rsidR="004F2A2F" w:rsidRDefault="004F2A2F">
          <w:pPr>
            <w:pStyle w:val="TOC3"/>
            <w:tabs>
              <w:tab w:val="right" w:leader="dot" w:pos="8630"/>
            </w:tabs>
            <w:rPr>
              <w:noProof/>
            </w:rPr>
          </w:pPr>
          <w:hyperlink w:anchor="_Toc187739909" w:history="1">
            <w:r w:rsidRPr="00CE3F22">
              <w:rPr>
                <w:rStyle w:val="Hyperlink"/>
                <w:noProof/>
              </w:rPr>
              <w:t>4.1.2.2. Network Switch</w:t>
            </w:r>
            <w:r>
              <w:rPr>
                <w:noProof/>
                <w:webHidden/>
              </w:rPr>
              <w:tab/>
            </w:r>
            <w:r>
              <w:rPr>
                <w:noProof/>
                <w:webHidden/>
              </w:rPr>
              <w:fldChar w:fldCharType="begin"/>
            </w:r>
            <w:r>
              <w:rPr>
                <w:noProof/>
                <w:webHidden/>
              </w:rPr>
              <w:instrText xml:space="preserve"> PAGEREF _Toc187739909 \h </w:instrText>
            </w:r>
            <w:r>
              <w:rPr>
                <w:noProof/>
                <w:webHidden/>
              </w:rPr>
            </w:r>
            <w:r>
              <w:rPr>
                <w:noProof/>
                <w:webHidden/>
              </w:rPr>
              <w:fldChar w:fldCharType="separate"/>
            </w:r>
            <w:r>
              <w:rPr>
                <w:noProof/>
                <w:webHidden/>
              </w:rPr>
              <w:t>12</w:t>
            </w:r>
            <w:r>
              <w:rPr>
                <w:noProof/>
                <w:webHidden/>
              </w:rPr>
              <w:fldChar w:fldCharType="end"/>
            </w:r>
          </w:hyperlink>
        </w:p>
        <w:p w14:paraId="276CE46A" w14:textId="603A6682" w:rsidR="004F2A2F" w:rsidRDefault="004F2A2F">
          <w:pPr>
            <w:pStyle w:val="TOC3"/>
            <w:tabs>
              <w:tab w:val="right" w:leader="dot" w:pos="8630"/>
            </w:tabs>
            <w:rPr>
              <w:noProof/>
            </w:rPr>
          </w:pPr>
          <w:hyperlink w:anchor="_Toc187739910" w:history="1">
            <w:r w:rsidRPr="00CE3F22">
              <w:rPr>
                <w:rStyle w:val="Hyperlink"/>
                <w:noProof/>
              </w:rPr>
              <w:t>4.1.2.3. Ethernet Cables</w:t>
            </w:r>
            <w:r>
              <w:rPr>
                <w:noProof/>
                <w:webHidden/>
              </w:rPr>
              <w:tab/>
            </w:r>
            <w:r>
              <w:rPr>
                <w:noProof/>
                <w:webHidden/>
              </w:rPr>
              <w:fldChar w:fldCharType="begin"/>
            </w:r>
            <w:r>
              <w:rPr>
                <w:noProof/>
                <w:webHidden/>
              </w:rPr>
              <w:instrText xml:space="preserve"> PAGEREF _Toc187739910 \h </w:instrText>
            </w:r>
            <w:r>
              <w:rPr>
                <w:noProof/>
                <w:webHidden/>
              </w:rPr>
            </w:r>
            <w:r>
              <w:rPr>
                <w:noProof/>
                <w:webHidden/>
              </w:rPr>
              <w:fldChar w:fldCharType="separate"/>
            </w:r>
            <w:r>
              <w:rPr>
                <w:noProof/>
                <w:webHidden/>
              </w:rPr>
              <w:t>13</w:t>
            </w:r>
            <w:r>
              <w:rPr>
                <w:noProof/>
                <w:webHidden/>
              </w:rPr>
              <w:fldChar w:fldCharType="end"/>
            </w:r>
          </w:hyperlink>
        </w:p>
        <w:p w14:paraId="17839140" w14:textId="112C2DC9" w:rsidR="004F2A2F" w:rsidRDefault="004F2A2F">
          <w:pPr>
            <w:pStyle w:val="TOC3"/>
            <w:tabs>
              <w:tab w:val="right" w:leader="dot" w:pos="8630"/>
            </w:tabs>
            <w:rPr>
              <w:noProof/>
            </w:rPr>
          </w:pPr>
          <w:hyperlink w:anchor="_Toc187739911" w:history="1">
            <w:r w:rsidRPr="00CE3F22">
              <w:rPr>
                <w:rStyle w:val="Hyperlink"/>
                <w:noProof/>
              </w:rPr>
              <w:t>4.1.2.4. Power Supply</w:t>
            </w:r>
            <w:r>
              <w:rPr>
                <w:noProof/>
                <w:webHidden/>
              </w:rPr>
              <w:tab/>
            </w:r>
            <w:r>
              <w:rPr>
                <w:noProof/>
                <w:webHidden/>
              </w:rPr>
              <w:fldChar w:fldCharType="begin"/>
            </w:r>
            <w:r>
              <w:rPr>
                <w:noProof/>
                <w:webHidden/>
              </w:rPr>
              <w:instrText xml:space="preserve"> PAGEREF _Toc187739911 \h </w:instrText>
            </w:r>
            <w:r>
              <w:rPr>
                <w:noProof/>
                <w:webHidden/>
              </w:rPr>
            </w:r>
            <w:r>
              <w:rPr>
                <w:noProof/>
                <w:webHidden/>
              </w:rPr>
              <w:fldChar w:fldCharType="separate"/>
            </w:r>
            <w:r>
              <w:rPr>
                <w:noProof/>
                <w:webHidden/>
              </w:rPr>
              <w:t>13</w:t>
            </w:r>
            <w:r>
              <w:rPr>
                <w:noProof/>
                <w:webHidden/>
              </w:rPr>
              <w:fldChar w:fldCharType="end"/>
            </w:r>
          </w:hyperlink>
        </w:p>
        <w:p w14:paraId="2D67F674" w14:textId="47B97B46" w:rsidR="004F2A2F" w:rsidRDefault="004F2A2F">
          <w:pPr>
            <w:pStyle w:val="TOC2"/>
            <w:tabs>
              <w:tab w:val="right" w:leader="dot" w:pos="8630"/>
            </w:tabs>
            <w:rPr>
              <w:noProof/>
            </w:rPr>
          </w:pPr>
          <w:hyperlink w:anchor="_Toc187739912" w:history="1">
            <w:r w:rsidRPr="00CE3F22">
              <w:rPr>
                <w:rStyle w:val="Hyperlink"/>
                <w:noProof/>
              </w:rPr>
              <w:t>4.1.3. Example: Setting Up a Music Synchronization Network</w:t>
            </w:r>
            <w:r>
              <w:rPr>
                <w:noProof/>
                <w:webHidden/>
              </w:rPr>
              <w:tab/>
            </w:r>
            <w:r>
              <w:rPr>
                <w:noProof/>
                <w:webHidden/>
              </w:rPr>
              <w:fldChar w:fldCharType="begin"/>
            </w:r>
            <w:r>
              <w:rPr>
                <w:noProof/>
                <w:webHidden/>
              </w:rPr>
              <w:instrText xml:space="preserve"> PAGEREF _Toc187739912 \h </w:instrText>
            </w:r>
            <w:r>
              <w:rPr>
                <w:noProof/>
                <w:webHidden/>
              </w:rPr>
            </w:r>
            <w:r>
              <w:rPr>
                <w:noProof/>
                <w:webHidden/>
              </w:rPr>
              <w:fldChar w:fldCharType="separate"/>
            </w:r>
            <w:r>
              <w:rPr>
                <w:noProof/>
                <w:webHidden/>
              </w:rPr>
              <w:t>13</w:t>
            </w:r>
            <w:r>
              <w:rPr>
                <w:noProof/>
                <w:webHidden/>
              </w:rPr>
              <w:fldChar w:fldCharType="end"/>
            </w:r>
          </w:hyperlink>
        </w:p>
        <w:p w14:paraId="08668E72" w14:textId="5AB89652" w:rsidR="004F2A2F" w:rsidRDefault="004F2A2F">
          <w:pPr>
            <w:pStyle w:val="TOC2"/>
            <w:tabs>
              <w:tab w:val="right" w:leader="dot" w:pos="8630"/>
            </w:tabs>
            <w:rPr>
              <w:noProof/>
            </w:rPr>
          </w:pPr>
          <w:hyperlink w:anchor="_Toc187739913" w:history="1">
            <w:r w:rsidRPr="00CE3F22">
              <w:rPr>
                <w:rStyle w:val="Hyperlink"/>
                <w:noProof/>
              </w:rPr>
              <w:t>4.1.4. Conclusion</w:t>
            </w:r>
            <w:r>
              <w:rPr>
                <w:noProof/>
                <w:webHidden/>
              </w:rPr>
              <w:tab/>
            </w:r>
            <w:r>
              <w:rPr>
                <w:noProof/>
                <w:webHidden/>
              </w:rPr>
              <w:fldChar w:fldCharType="begin"/>
            </w:r>
            <w:r>
              <w:rPr>
                <w:noProof/>
                <w:webHidden/>
              </w:rPr>
              <w:instrText xml:space="preserve"> PAGEREF _Toc187739913 \h </w:instrText>
            </w:r>
            <w:r>
              <w:rPr>
                <w:noProof/>
                <w:webHidden/>
              </w:rPr>
            </w:r>
            <w:r>
              <w:rPr>
                <w:noProof/>
                <w:webHidden/>
              </w:rPr>
              <w:fldChar w:fldCharType="separate"/>
            </w:r>
            <w:r>
              <w:rPr>
                <w:noProof/>
                <w:webHidden/>
              </w:rPr>
              <w:t>14</w:t>
            </w:r>
            <w:r>
              <w:rPr>
                <w:noProof/>
                <w:webHidden/>
              </w:rPr>
              <w:fldChar w:fldCharType="end"/>
            </w:r>
          </w:hyperlink>
        </w:p>
        <w:p w14:paraId="617357C5" w14:textId="2D99D3B2" w:rsidR="004F2A2F" w:rsidRDefault="004F2A2F">
          <w:pPr>
            <w:pStyle w:val="TOC1"/>
            <w:tabs>
              <w:tab w:val="right" w:leader="dot" w:pos="8630"/>
            </w:tabs>
            <w:rPr>
              <w:noProof/>
            </w:rPr>
          </w:pPr>
          <w:hyperlink w:anchor="_Toc187739914" w:history="1">
            <w:r w:rsidRPr="00CE3F22">
              <w:rPr>
                <w:rStyle w:val="Hyperlink"/>
                <w:noProof/>
              </w:rPr>
              <w:t>5.1. Possible Infrastructure Topology</w:t>
            </w:r>
            <w:r>
              <w:rPr>
                <w:noProof/>
                <w:webHidden/>
              </w:rPr>
              <w:tab/>
            </w:r>
            <w:r>
              <w:rPr>
                <w:noProof/>
                <w:webHidden/>
              </w:rPr>
              <w:fldChar w:fldCharType="begin"/>
            </w:r>
            <w:r>
              <w:rPr>
                <w:noProof/>
                <w:webHidden/>
              </w:rPr>
              <w:instrText xml:space="preserve"> PAGEREF _Toc187739914 \h </w:instrText>
            </w:r>
            <w:r>
              <w:rPr>
                <w:noProof/>
                <w:webHidden/>
              </w:rPr>
            </w:r>
            <w:r>
              <w:rPr>
                <w:noProof/>
                <w:webHidden/>
              </w:rPr>
              <w:fldChar w:fldCharType="separate"/>
            </w:r>
            <w:r>
              <w:rPr>
                <w:noProof/>
                <w:webHidden/>
              </w:rPr>
              <w:t>15</w:t>
            </w:r>
            <w:r>
              <w:rPr>
                <w:noProof/>
                <w:webHidden/>
              </w:rPr>
              <w:fldChar w:fldCharType="end"/>
            </w:r>
          </w:hyperlink>
        </w:p>
        <w:p w14:paraId="20FB0ECA" w14:textId="39608A04" w:rsidR="004F2A2F" w:rsidRDefault="004F2A2F">
          <w:pPr>
            <w:pStyle w:val="TOC2"/>
            <w:tabs>
              <w:tab w:val="right" w:leader="dot" w:pos="8630"/>
            </w:tabs>
            <w:rPr>
              <w:noProof/>
            </w:rPr>
          </w:pPr>
          <w:hyperlink w:anchor="_Toc187739915" w:history="1">
            <w:r w:rsidRPr="00CE3F22">
              <w:rPr>
                <w:rStyle w:val="Hyperlink"/>
                <w:noProof/>
              </w:rPr>
              <w:t>5.1.1. Star Topology</w:t>
            </w:r>
            <w:r>
              <w:rPr>
                <w:noProof/>
                <w:webHidden/>
              </w:rPr>
              <w:tab/>
            </w:r>
            <w:r>
              <w:rPr>
                <w:noProof/>
                <w:webHidden/>
              </w:rPr>
              <w:fldChar w:fldCharType="begin"/>
            </w:r>
            <w:r>
              <w:rPr>
                <w:noProof/>
                <w:webHidden/>
              </w:rPr>
              <w:instrText xml:space="preserve"> PAGEREF _Toc187739915 \h </w:instrText>
            </w:r>
            <w:r>
              <w:rPr>
                <w:noProof/>
                <w:webHidden/>
              </w:rPr>
            </w:r>
            <w:r>
              <w:rPr>
                <w:noProof/>
                <w:webHidden/>
              </w:rPr>
              <w:fldChar w:fldCharType="separate"/>
            </w:r>
            <w:r>
              <w:rPr>
                <w:noProof/>
                <w:webHidden/>
              </w:rPr>
              <w:t>15</w:t>
            </w:r>
            <w:r>
              <w:rPr>
                <w:noProof/>
                <w:webHidden/>
              </w:rPr>
              <w:fldChar w:fldCharType="end"/>
            </w:r>
          </w:hyperlink>
        </w:p>
        <w:p w14:paraId="5A731646" w14:textId="602BDA26" w:rsidR="004F2A2F" w:rsidRDefault="004F2A2F">
          <w:pPr>
            <w:pStyle w:val="TOC3"/>
            <w:tabs>
              <w:tab w:val="right" w:leader="dot" w:pos="8630"/>
            </w:tabs>
            <w:rPr>
              <w:noProof/>
            </w:rPr>
          </w:pPr>
          <w:hyperlink w:anchor="_Toc187739916" w:history="1">
            <w:r w:rsidRPr="00CE3F22">
              <w:rPr>
                <w:rStyle w:val="Hyperlink"/>
                <w:noProof/>
              </w:rPr>
              <w:t>5.1.1.1. How It Works</w:t>
            </w:r>
            <w:r>
              <w:rPr>
                <w:noProof/>
                <w:webHidden/>
              </w:rPr>
              <w:tab/>
            </w:r>
            <w:r>
              <w:rPr>
                <w:noProof/>
                <w:webHidden/>
              </w:rPr>
              <w:fldChar w:fldCharType="begin"/>
            </w:r>
            <w:r>
              <w:rPr>
                <w:noProof/>
                <w:webHidden/>
              </w:rPr>
              <w:instrText xml:space="preserve"> PAGEREF _Toc187739916 \h </w:instrText>
            </w:r>
            <w:r>
              <w:rPr>
                <w:noProof/>
                <w:webHidden/>
              </w:rPr>
            </w:r>
            <w:r>
              <w:rPr>
                <w:noProof/>
                <w:webHidden/>
              </w:rPr>
              <w:fldChar w:fldCharType="separate"/>
            </w:r>
            <w:r>
              <w:rPr>
                <w:noProof/>
                <w:webHidden/>
              </w:rPr>
              <w:t>15</w:t>
            </w:r>
            <w:r>
              <w:rPr>
                <w:noProof/>
                <w:webHidden/>
              </w:rPr>
              <w:fldChar w:fldCharType="end"/>
            </w:r>
          </w:hyperlink>
        </w:p>
        <w:p w14:paraId="0C2A72CB" w14:textId="47A39BB1" w:rsidR="004F2A2F" w:rsidRDefault="004F2A2F">
          <w:pPr>
            <w:pStyle w:val="TOC3"/>
            <w:tabs>
              <w:tab w:val="right" w:leader="dot" w:pos="8630"/>
            </w:tabs>
            <w:rPr>
              <w:noProof/>
            </w:rPr>
          </w:pPr>
          <w:hyperlink w:anchor="_Toc187739917" w:history="1">
            <w:r w:rsidRPr="00CE3F22">
              <w:rPr>
                <w:rStyle w:val="Hyperlink"/>
                <w:noProof/>
              </w:rPr>
              <w:t>5.1.1.2. Example</w:t>
            </w:r>
            <w:r>
              <w:rPr>
                <w:noProof/>
                <w:webHidden/>
              </w:rPr>
              <w:tab/>
            </w:r>
            <w:r>
              <w:rPr>
                <w:noProof/>
                <w:webHidden/>
              </w:rPr>
              <w:fldChar w:fldCharType="begin"/>
            </w:r>
            <w:r>
              <w:rPr>
                <w:noProof/>
                <w:webHidden/>
              </w:rPr>
              <w:instrText xml:space="preserve"> PAGEREF _Toc187739917 \h </w:instrText>
            </w:r>
            <w:r>
              <w:rPr>
                <w:noProof/>
                <w:webHidden/>
              </w:rPr>
            </w:r>
            <w:r>
              <w:rPr>
                <w:noProof/>
                <w:webHidden/>
              </w:rPr>
              <w:fldChar w:fldCharType="separate"/>
            </w:r>
            <w:r>
              <w:rPr>
                <w:noProof/>
                <w:webHidden/>
              </w:rPr>
              <w:t>15</w:t>
            </w:r>
            <w:r>
              <w:rPr>
                <w:noProof/>
                <w:webHidden/>
              </w:rPr>
              <w:fldChar w:fldCharType="end"/>
            </w:r>
          </w:hyperlink>
        </w:p>
        <w:p w14:paraId="538296C8" w14:textId="349F3B6C" w:rsidR="004F2A2F" w:rsidRDefault="004F2A2F">
          <w:pPr>
            <w:pStyle w:val="TOC3"/>
            <w:tabs>
              <w:tab w:val="right" w:leader="dot" w:pos="8630"/>
            </w:tabs>
            <w:rPr>
              <w:noProof/>
            </w:rPr>
          </w:pPr>
          <w:hyperlink w:anchor="_Toc187739918" w:history="1">
            <w:r w:rsidRPr="00CE3F22">
              <w:rPr>
                <w:rStyle w:val="Hyperlink"/>
                <w:noProof/>
              </w:rPr>
              <w:t>5.1.1.3. Advantages and Disadvantages</w:t>
            </w:r>
            <w:r>
              <w:rPr>
                <w:noProof/>
                <w:webHidden/>
              </w:rPr>
              <w:tab/>
            </w:r>
            <w:r>
              <w:rPr>
                <w:noProof/>
                <w:webHidden/>
              </w:rPr>
              <w:fldChar w:fldCharType="begin"/>
            </w:r>
            <w:r>
              <w:rPr>
                <w:noProof/>
                <w:webHidden/>
              </w:rPr>
              <w:instrText xml:space="preserve"> PAGEREF _Toc187739918 \h </w:instrText>
            </w:r>
            <w:r>
              <w:rPr>
                <w:noProof/>
                <w:webHidden/>
              </w:rPr>
            </w:r>
            <w:r>
              <w:rPr>
                <w:noProof/>
                <w:webHidden/>
              </w:rPr>
              <w:fldChar w:fldCharType="separate"/>
            </w:r>
            <w:r>
              <w:rPr>
                <w:noProof/>
                <w:webHidden/>
              </w:rPr>
              <w:t>15</w:t>
            </w:r>
            <w:r>
              <w:rPr>
                <w:noProof/>
                <w:webHidden/>
              </w:rPr>
              <w:fldChar w:fldCharType="end"/>
            </w:r>
          </w:hyperlink>
        </w:p>
        <w:p w14:paraId="53DF69F8" w14:textId="4E171C08" w:rsidR="004F2A2F" w:rsidRDefault="004F2A2F">
          <w:pPr>
            <w:pStyle w:val="TOC2"/>
            <w:tabs>
              <w:tab w:val="right" w:leader="dot" w:pos="8630"/>
            </w:tabs>
            <w:rPr>
              <w:noProof/>
            </w:rPr>
          </w:pPr>
          <w:hyperlink w:anchor="_Toc187739919" w:history="1">
            <w:r w:rsidRPr="00CE3F22">
              <w:rPr>
                <w:rStyle w:val="Hyperlink"/>
                <w:noProof/>
              </w:rPr>
              <w:t>5.1.2. Mesh Topology</w:t>
            </w:r>
            <w:r>
              <w:rPr>
                <w:noProof/>
                <w:webHidden/>
              </w:rPr>
              <w:tab/>
            </w:r>
            <w:r>
              <w:rPr>
                <w:noProof/>
                <w:webHidden/>
              </w:rPr>
              <w:fldChar w:fldCharType="begin"/>
            </w:r>
            <w:r>
              <w:rPr>
                <w:noProof/>
                <w:webHidden/>
              </w:rPr>
              <w:instrText xml:space="preserve"> PAGEREF _Toc187739919 \h </w:instrText>
            </w:r>
            <w:r>
              <w:rPr>
                <w:noProof/>
                <w:webHidden/>
              </w:rPr>
            </w:r>
            <w:r>
              <w:rPr>
                <w:noProof/>
                <w:webHidden/>
              </w:rPr>
              <w:fldChar w:fldCharType="separate"/>
            </w:r>
            <w:r>
              <w:rPr>
                <w:noProof/>
                <w:webHidden/>
              </w:rPr>
              <w:t>15</w:t>
            </w:r>
            <w:r>
              <w:rPr>
                <w:noProof/>
                <w:webHidden/>
              </w:rPr>
              <w:fldChar w:fldCharType="end"/>
            </w:r>
          </w:hyperlink>
        </w:p>
        <w:p w14:paraId="3CF13DD7" w14:textId="78DE9F09" w:rsidR="004F2A2F" w:rsidRDefault="004F2A2F">
          <w:pPr>
            <w:pStyle w:val="TOC3"/>
            <w:tabs>
              <w:tab w:val="right" w:leader="dot" w:pos="8630"/>
            </w:tabs>
            <w:rPr>
              <w:noProof/>
            </w:rPr>
          </w:pPr>
          <w:hyperlink w:anchor="_Toc187739920" w:history="1">
            <w:r w:rsidRPr="00CE3F22">
              <w:rPr>
                <w:rStyle w:val="Hyperlink"/>
                <w:noProof/>
              </w:rPr>
              <w:t>5.1.2.1. How It Works</w:t>
            </w:r>
            <w:r>
              <w:rPr>
                <w:noProof/>
                <w:webHidden/>
              </w:rPr>
              <w:tab/>
            </w:r>
            <w:r>
              <w:rPr>
                <w:noProof/>
                <w:webHidden/>
              </w:rPr>
              <w:fldChar w:fldCharType="begin"/>
            </w:r>
            <w:r>
              <w:rPr>
                <w:noProof/>
                <w:webHidden/>
              </w:rPr>
              <w:instrText xml:space="preserve"> PAGEREF _Toc187739920 \h </w:instrText>
            </w:r>
            <w:r>
              <w:rPr>
                <w:noProof/>
                <w:webHidden/>
              </w:rPr>
            </w:r>
            <w:r>
              <w:rPr>
                <w:noProof/>
                <w:webHidden/>
              </w:rPr>
              <w:fldChar w:fldCharType="separate"/>
            </w:r>
            <w:r>
              <w:rPr>
                <w:noProof/>
                <w:webHidden/>
              </w:rPr>
              <w:t>16</w:t>
            </w:r>
            <w:r>
              <w:rPr>
                <w:noProof/>
                <w:webHidden/>
              </w:rPr>
              <w:fldChar w:fldCharType="end"/>
            </w:r>
          </w:hyperlink>
        </w:p>
        <w:p w14:paraId="0DDE266B" w14:textId="070A4DB5" w:rsidR="004F2A2F" w:rsidRDefault="004F2A2F">
          <w:pPr>
            <w:pStyle w:val="TOC3"/>
            <w:tabs>
              <w:tab w:val="right" w:leader="dot" w:pos="8630"/>
            </w:tabs>
            <w:rPr>
              <w:noProof/>
            </w:rPr>
          </w:pPr>
          <w:hyperlink w:anchor="_Toc187739921" w:history="1">
            <w:r w:rsidRPr="00CE3F22">
              <w:rPr>
                <w:rStyle w:val="Hyperlink"/>
                <w:noProof/>
              </w:rPr>
              <w:t>5.1.2.2. Example</w:t>
            </w:r>
            <w:r>
              <w:rPr>
                <w:noProof/>
                <w:webHidden/>
              </w:rPr>
              <w:tab/>
            </w:r>
            <w:r>
              <w:rPr>
                <w:noProof/>
                <w:webHidden/>
              </w:rPr>
              <w:fldChar w:fldCharType="begin"/>
            </w:r>
            <w:r>
              <w:rPr>
                <w:noProof/>
                <w:webHidden/>
              </w:rPr>
              <w:instrText xml:space="preserve"> PAGEREF _Toc187739921 \h </w:instrText>
            </w:r>
            <w:r>
              <w:rPr>
                <w:noProof/>
                <w:webHidden/>
              </w:rPr>
            </w:r>
            <w:r>
              <w:rPr>
                <w:noProof/>
                <w:webHidden/>
              </w:rPr>
              <w:fldChar w:fldCharType="separate"/>
            </w:r>
            <w:r>
              <w:rPr>
                <w:noProof/>
                <w:webHidden/>
              </w:rPr>
              <w:t>16</w:t>
            </w:r>
            <w:r>
              <w:rPr>
                <w:noProof/>
                <w:webHidden/>
              </w:rPr>
              <w:fldChar w:fldCharType="end"/>
            </w:r>
          </w:hyperlink>
        </w:p>
        <w:p w14:paraId="1E748B06" w14:textId="3621AE04" w:rsidR="004F2A2F" w:rsidRDefault="004F2A2F">
          <w:pPr>
            <w:pStyle w:val="TOC3"/>
            <w:tabs>
              <w:tab w:val="right" w:leader="dot" w:pos="8630"/>
            </w:tabs>
            <w:rPr>
              <w:noProof/>
            </w:rPr>
          </w:pPr>
          <w:hyperlink w:anchor="_Toc187739922" w:history="1">
            <w:r w:rsidRPr="00CE3F22">
              <w:rPr>
                <w:rStyle w:val="Hyperlink"/>
                <w:noProof/>
              </w:rPr>
              <w:t>5.1.2.3. Advantages and Disadvantages</w:t>
            </w:r>
            <w:r>
              <w:rPr>
                <w:noProof/>
                <w:webHidden/>
              </w:rPr>
              <w:tab/>
            </w:r>
            <w:r>
              <w:rPr>
                <w:noProof/>
                <w:webHidden/>
              </w:rPr>
              <w:fldChar w:fldCharType="begin"/>
            </w:r>
            <w:r>
              <w:rPr>
                <w:noProof/>
                <w:webHidden/>
              </w:rPr>
              <w:instrText xml:space="preserve"> PAGEREF _Toc187739922 \h </w:instrText>
            </w:r>
            <w:r>
              <w:rPr>
                <w:noProof/>
                <w:webHidden/>
              </w:rPr>
            </w:r>
            <w:r>
              <w:rPr>
                <w:noProof/>
                <w:webHidden/>
              </w:rPr>
              <w:fldChar w:fldCharType="separate"/>
            </w:r>
            <w:r>
              <w:rPr>
                <w:noProof/>
                <w:webHidden/>
              </w:rPr>
              <w:t>16</w:t>
            </w:r>
            <w:r>
              <w:rPr>
                <w:noProof/>
                <w:webHidden/>
              </w:rPr>
              <w:fldChar w:fldCharType="end"/>
            </w:r>
          </w:hyperlink>
        </w:p>
        <w:p w14:paraId="780628D6" w14:textId="266A73AC" w:rsidR="004F2A2F" w:rsidRDefault="004F2A2F">
          <w:pPr>
            <w:pStyle w:val="TOC2"/>
            <w:tabs>
              <w:tab w:val="right" w:leader="dot" w:pos="8630"/>
            </w:tabs>
            <w:rPr>
              <w:noProof/>
            </w:rPr>
          </w:pPr>
          <w:hyperlink w:anchor="_Toc187739923" w:history="1">
            <w:r w:rsidRPr="00CE3F22">
              <w:rPr>
                <w:rStyle w:val="Hyperlink"/>
                <w:noProof/>
              </w:rPr>
              <w:t>5.1.3. Hybrid Topology</w:t>
            </w:r>
            <w:r>
              <w:rPr>
                <w:noProof/>
                <w:webHidden/>
              </w:rPr>
              <w:tab/>
            </w:r>
            <w:r>
              <w:rPr>
                <w:noProof/>
                <w:webHidden/>
              </w:rPr>
              <w:fldChar w:fldCharType="begin"/>
            </w:r>
            <w:r>
              <w:rPr>
                <w:noProof/>
                <w:webHidden/>
              </w:rPr>
              <w:instrText xml:space="preserve"> PAGEREF _Toc187739923 \h </w:instrText>
            </w:r>
            <w:r>
              <w:rPr>
                <w:noProof/>
                <w:webHidden/>
              </w:rPr>
            </w:r>
            <w:r>
              <w:rPr>
                <w:noProof/>
                <w:webHidden/>
              </w:rPr>
              <w:fldChar w:fldCharType="separate"/>
            </w:r>
            <w:r>
              <w:rPr>
                <w:noProof/>
                <w:webHidden/>
              </w:rPr>
              <w:t>16</w:t>
            </w:r>
            <w:r>
              <w:rPr>
                <w:noProof/>
                <w:webHidden/>
              </w:rPr>
              <w:fldChar w:fldCharType="end"/>
            </w:r>
          </w:hyperlink>
        </w:p>
        <w:p w14:paraId="1F599AC5" w14:textId="2BAE1A84" w:rsidR="004F2A2F" w:rsidRDefault="004F2A2F">
          <w:pPr>
            <w:pStyle w:val="TOC3"/>
            <w:tabs>
              <w:tab w:val="right" w:leader="dot" w:pos="8630"/>
            </w:tabs>
            <w:rPr>
              <w:noProof/>
            </w:rPr>
          </w:pPr>
          <w:hyperlink w:anchor="_Toc187739924" w:history="1">
            <w:r w:rsidRPr="00CE3F22">
              <w:rPr>
                <w:rStyle w:val="Hyperlink"/>
                <w:noProof/>
              </w:rPr>
              <w:t>5.1.3.1. How It Works</w:t>
            </w:r>
            <w:r>
              <w:rPr>
                <w:noProof/>
                <w:webHidden/>
              </w:rPr>
              <w:tab/>
            </w:r>
            <w:r>
              <w:rPr>
                <w:noProof/>
                <w:webHidden/>
              </w:rPr>
              <w:fldChar w:fldCharType="begin"/>
            </w:r>
            <w:r>
              <w:rPr>
                <w:noProof/>
                <w:webHidden/>
              </w:rPr>
              <w:instrText xml:space="preserve"> PAGEREF _Toc187739924 \h </w:instrText>
            </w:r>
            <w:r>
              <w:rPr>
                <w:noProof/>
                <w:webHidden/>
              </w:rPr>
            </w:r>
            <w:r>
              <w:rPr>
                <w:noProof/>
                <w:webHidden/>
              </w:rPr>
              <w:fldChar w:fldCharType="separate"/>
            </w:r>
            <w:r>
              <w:rPr>
                <w:noProof/>
                <w:webHidden/>
              </w:rPr>
              <w:t>16</w:t>
            </w:r>
            <w:r>
              <w:rPr>
                <w:noProof/>
                <w:webHidden/>
              </w:rPr>
              <w:fldChar w:fldCharType="end"/>
            </w:r>
          </w:hyperlink>
        </w:p>
        <w:p w14:paraId="4B934950" w14:textId="6776F1A1" w:rsidR="004F2A2F" w:rsidRDefault="004F2A2F">
          <w:pPr>
            <w:pStyle w:val="TOC3"/>
            <w:tabs>
              <w:tab w:val="right" w:leader="dot" w:pos="8630"/>
            </w:tabs>
            <w:rPr>
              <w:noProof/>
            </w:rPr>
          </w:pPr>
          <w:hyperlink w:anchor="_Toc187739925" w:history="1">
            <w:r w:rsidRPr="00CE3F22">
              <w:rPr>
                <w:rStyle w:val="Hyperlink"/>
                <w:noProof/>
              </w:rPr>
              <w:t>5.1.3.2. Example</w:t>
            </w:r>
            <w:r>
              <w:rPr>
                <w:noProof/>
                <w:webHidden/>
              </w:rPr>
              <w:tab/>
            </w:r>
            <w:r>
              <w:rPr>
                <w:noProof/>
                <w:webHidden/>
              </w:rPr>
              <w:fldChar w:fldCharType="begin"/>
            </w:r>
            <w:r>
              <w:rPr>
                <w:noProof/>
                <w:webHidden/>
              </w:rPr>
              <w:instrText xml:space="preserve"> PAGEREF _Toc187739925 \h </w:instrText>
            </w:r>
            <w:r>
              <w:rPr>
                <w:noProof/>
                <w:webHidden/>
              </w:rPr>
            </w:r>
            <w:r>
              <w:rPr>
                <w:noProof/>
                <w:webHidden/>
              </w:rPr>
              <w:fldChar w:fldCharType="separate"/>
            </w:r>
            <w:r>
              <w:rPr>
                <w:noProof/>
                <w:webHidden/>
              </w:rPr>
              <w:t>16</w:t>
            </w:r>
            <w:r>
              <w:rPr>
                <w:noProof/>
                <w:webHidden/>
              </w:rPr>
              <w:fldChar w:fldCharType="end"/>
            </w:r>
          </w:hyperlink>
        </w:p>
        <w:p w14:paraId="6C70626B" w14:textId="45F22DAB" w:rsidR="004F2A2F" w:rsidRDefault="004F2A2F">
          <w:pPr>
            <w:pStyle w:val="TOC3"/>
            <w:tabs>
              <w:tab w:val="right" w:leader="dot" w:pos="8630"/>
            </w:tabs>
            <w:rPr>
              <w:noProof/>
            </w:rPr>
          </w:pPr>
          <w:hyperlink w:anchor="_Toc187739926" w:history="1">
            <w:r w:rsidRPr="00CE3F22">
              <w:rPr>
                <w:rStyle w:val="Hyperlink"/>
                <w:noProof/>
              </w:rPr>
              <w:t>5.1.3.3. Advantages and Disadvantages</w:t>
            </w:r>
            <w:r>
              <w:rPr>
                <w:noProof/>
                <w:webHidden/>
              </w:rPr>
              <w:tab/>
            </w:r>
            <w:r>
              <w:rPr>
                <w:noProof/>
                <w:webHidden/>
              </w:rPr>
              <w:fldChar w:fldCharType="begin"/>
            </w:r>
            <w:r>
              <w:rPr>
                <w:noProof/>
                <w:webHidden/>
              </w:rPr>
              <w:instrText xml:space="preserve"> PAGEREF _Toc187739926 \h </w:instrText>
            </w:r>
            <w:r>
              <w:rPr>
                <w:noProof/>
                <w:webHidden/>
              </w:rPr>
            </w:r>
            <w:r>
              <w:rPr>
                <w:noProof/>
                <w:webHidden/>
              </w:rPr>
              <w:fldChar w:fldCharType="separate"/>
            </w:r>
            <w:r>
              <w:rPr>
                <w:noProof/>
                <w:webHidden/>
              </w:rPr>
              <w:t>17</w:t>
            </w:r>
            <w:r>
              <w:rPr>
                <w:noProof/>
                <w:webHidden/>
              </w:rPr>
              <w:fldChar w:fldCharType="end"/>
            </w:r>
          </w:hyperlink>
        </w:p>
        <w:p w14:paraId="2E7C9357" w14:textId="465C241E" w:rsidR="004F2A2F" w:rsidRDefault="004F2A2F">
          <w:pPr>
            <w:pStyle w:val="TOC2"/>
            <w:tabs>
              <w:tab w:val="right" w:leader="dot" w:pos="8630"/>
            </w:tabs>
            <w:rPr>
              <w:noProof/>
            </w:rPr>
          </w:pPr>
          <w:hyperlink w:anchor="_Toc187739927" w:history="1">
            <w:r w:rsidRPr="00CE3F22">
              <w:rPr>
                <w:rStyle w:val="Hyperlink"/>
                <w:noProof/>
              </w:rPr>
              <w:t>5.1.4. Considerations for Choosing a Topology</w:t>
            </w:r>
            <w:r>
              <w:rPr>
                <w:noProof/>
                <w:webHidden/>
              </w:rPr>
              <w:tab/>
            </w:r>
            <w:r>
              <w:rPr>
                <w:noProof/>
                <w:webHidden/>
              </w:rPr>
              <w:fldChar w:fldCharType="begin"/>
            </w:r>
            <w:r>
              <w:rPr>
                <w:noProof/>
                <w:webHidden/>
              </w:rPr>
              <w:instrText xml:space="preserve"> PAGEREF _Toc187739927 \h </w:instrText>
            </w:r>
            <w:r>
              <w:rPr>
                <w:noProof/>
                <w:webHidden/>
              </w:rPr>
            </w:r>
            <w:r>
              <w:rPr>
                <w:noProof/>
                <w:webHidden/>
              </w:rPr>
              <w:fldChar w:fldCharType="separate"/>
            </w:r>
            <w:r>
              <w:rPr>
                <w:noProof/>
                <w:webHidden/>
              </w:rPr>
              <w:t>17</w:t>
            </w:r>
            <w:r>
              <w:rPr>
                <w:noProof/>
                <w:webHidden/>
              </w:rPr>
              <w:fldChar w:fldCharType="end"/>
            </w:r>
          </w:hyperlink>
        </w:p>
        <w:p w14:paraId="7C2D3CCE" w14:textId="4ACE7196" w:rsidR="004F2A2F" w:rsidRDefault="004F2A2F">
          <w:pPr>
            <w:pStyle w:val="TOC1"/>
            <w:tabs>
              <w:tab w:val="right" w:leader="dot" w:pos="8630"/>
            </w:tabs>
            <w:rPr>
              <w:noProof/>
            </w:rPr>
          </w:pPr>
          <w:hyperlink w:anchor="_Toc187739928" w:history="1">
            <w:r w:rsidRPr="00CE3F22">
              <w:rPr>
                <w:rStyle w:val="Hyperlink"/>
                <w:noProof/>
              </w:rPr>
              <w:t>6.1. Conclusion</w:t>
            </w:r>
            <w:r>
              <w:rPr>
                <w:noProof/>
                <w:webHidden/>
              </w:rPr>
              <w:tab/>
            </w:r>
            <w:r>
              <w:rPr>
                <w:noProof/>
                <w:webHidden/>
              </w:rPr>
              <w:fldChar w:fldCharType="begin"/>
            </w:r>
            <w:r>
              <w:rPr>
                <w:noProof/>
                <w:webHidden/>
              </w:rPr>
              <w:instrText xml:space="preserve"> PAGEREF _Toc187739928 \h </w:instrText>
            </w:r>
            <w:r>
              <w:rPr>
                <w:noProof/>
                <w:webHidden/>
              </w:rPr>
            </w:r>
            <w:r>
              <w:rPr>
                <w:noProof/>
                <w:webHidden/>
              </w:rPr>
              <w:fldChar w:fldCharType="separate"/>
            </w:r>
            <w:r>
              <w:rPr>
                <w:noProof/>
                <w:webHidden/>
              </w:rPr>
              <w:t>18</w:t>
            </w:r>
            <w:r>
              <w:rPr>
                <w:noProof/>
                <w:webHidden/>
              </w:rPr>
              <w:fldChar w:fldCharType="end"/>
            </w:r>
          </w:hyperlink>
        </w:p>
        <w:p w14:paraId="6E82A09F" w14:textId="35A1BD33" w:rsidR="004F2A2F" w:rsidRDefault="004F2A2F">
          <w:pPr>
            <w:pStyle w:val="TOC1"/>
            <w:tabs>
              <w:tab w:val="right" w:leader="dot" w:pos="8630"/>
            </w:tabs>
            <w:rPr>
              <w:noProof/>
            </w:rPr>
          </w:pPr>
          <w:hyperlink w:anchor="_Toc187739929" w:history="1">
            <w:r w:rsidRPr="00CE3F22">
              <w:rPr>
                <w:rStyle w:val="Hyperlink"/>
                <w:noProof/>
              </w:rPr>
              <w:t>Citations</w:t>
            </w:r>
            <w:r>
              <w:rPr>
                <w:noProof/>
                <w:webHidden/>
              </w:rPr>
              <w:tab/>
            </w:r>
            <w:r>
              <w:rPr>
                <w:noProof/>
                <w:webHidden/>
              </w:rPr>
              <w:fldChar w:fldCharType="begin"/>
            </w:r>
            <w:r>
              <w:rPr>
                <w:noProof/>
                <w:webHidden/>
              </w:rPr>
              <w:instrText xml:space="preserve"> PAGEREF _Toc187739929 \h </w:instrText>
            </w:r>
            <w:r>
              <w:rPr>
                <w:noProof/>
                <w:webHidden/>
              </w:rPr>
            </w:r>
            <w:r>
              <w:rPr>
                <w:noProof/>
                <w:webHidden/>
              </w:rPr>
              <w:fldChar w:fldCharType="separate"/>
            </w:r>
            <w:r>
              <w:rPr>
                <w:noProof/>
                <w:webHidden/>
              </w:rPr>
              <w:t>19</w:t>
            </w:r>
            <w:r>
              <w:rPr>
                <w:noProof/>
                <w:webHidden/>
              </w:rPr>
              <w:fldChar w:fldCharType="end"/>
            </w:r>
          </w:hyperlink>
        </w:p>
        <w:p w14:paraId="2399833E" w14:textId="18E4287E" w:rsidR="004F2A2F" w:rsidRDefault="004F2A2F">
          <w:r>
            <w:rPr>
              <w:b/>
              <w:bCs/>
              <w:noProof/>
            </w:rPr>
            <w:fldChar w:fldCharType="end"/>
          </w:r>
        </w:p>
      </w:sdtContent>
    </w:sdt>
    <w:p w14:paraId="3DF3D683" w14:textId="5A4BC230" w:rsidR="00826B25" w:rsidRDefault="00000000" w:rsidP="004F2A2F">
      <w:r>
        <w:br w:type="page"/>
      </w:r>
    </w:p>
    <w:p w14:paraId="4E792E30" w14:textId="77777777" w:rsidR="00826B25" w:rsidRDefault="00000000">
      <w:pPr>
        <w:pStyle w:val="Heading1"/>
      </w:pPr>
      <w:bookmarkStart w:id="0" w:name="_Toc187739870"/>
      <w:r>
        <w:lastRenderedPageBreak/>
        <w:t>1.1. Introduction</w:t>
      </w:r>
      <w:bookmarkEnd w:id="0"/>
    </w:p>
    <w:p w14:paraId="19EDD609" w14:textId="77777777" w:rsidR="00826B25" w:rsidRDefault="00000000">
      <w:r>
        <w:t>In today's fast-paced technological landscape, embedded systems play a crucial role, from simple devices like digital watches to more complex systems like automated home products and industrial machines. Embedded systems are essentially computers designed to perform dedicated functions within larger systems. One of the key aspects of embedded systems, particularly in distributed environments, is their ability to communicate with each other effectively. For example, in your scenario of synchronizing music across Raspberry Pi devices for an event, selecting the right communication method is crucial for ensuring seamless playback without delay or mismatch.</w:t>
      </w:r>
    </w:p>
    <w:p w14:paraId="5438CEA4" w14:textId="1F52A706" w:rsidR="00826B25" w:rsidRDefault="00000000">
      <w:r>
        <w:t>Communication between embedded systems can be established using various methodologies that vary in complexity, cost, and applicability. In this research document, we explore the main communication methods suitable for syncing music across multiple Raspberry Pi devices. We will present an in-depth analysis of each method, providing clear overviews and comparisons to help determine the best choice for your specific needs.</w:t>
      </w:r>
    </w:p>
    <w:p w14:paraId="149BB3E1" w14:textId="77777777" w:rsidR="00826B25" w:rsidRDefault="00000000">
      <w:r>
        <w:br w:type="page"/>
      </w:r>
    </w:p>
    <w:p w14:paraId="0431790C" w14:textId="77777777" w:rsidR="00826B25" w:rsidRDefault="00000000">
      <w:pPr>
        <w:pStyle w:val="Heading1"/>
      </w:pPr>
      <w:bookmarkStart w:id="1" w:name="_Toc187739871"/>
      <w:r>
        <w:lastRenderedPageBreak/>
        <w:t>2.1. What are the Different Methods?</w:t>
      </w:r>
      <w:bookmarkEnd w:id="1"/>
    </w:p>
    <w:p w14:paraId="78FD7608" w14:textId="77777777" w:rsidR="00826B25" w:rsidRDefault="00000000">
      <w:r>
        <w:t>In the realm of embedded systems, there are several communication methods that allow devices such as Raspberry Pis to synchronize and communicate effectively. Whether it's ensuring that music is perfectly synced across multiple devices at an event or coordinating data flow between sensors and processors, selecting the right communication method is crucial. This section will explore the primary communication methods: wireless, Bluetooth, Ethernet, and serial communication, offering insights into how each works and why Ethernet might be the best choice for your specific needs.</w:t>
      </w:r>
    </w:p>
    <w:p w14:paraId="2EA60559" w14:textId="77777777" w:rsidR="00826B25" w:rsidRDefault="00826B25"/>
    <w:p w14:paraId="3227E54D" w14:textId="2BB1B903" w:rsidR="00826B25" w:rsidRDefault="00000000">
      <w:pPr>
        <w:pStyle w:val="Heading2"/>
      </w:pPr>
      <w:bookmarkStart w:id="2" w:name="_Toc187739872"/>
      <w:r>
        <w:t xml:space="preserve">2.1.1. </w:t>
      </w:r>
      <w:proofErr w:type="spellStart"/>
      <w:r w:rsidR="002B04A4">
        <w:t>WiFi</w:t>
      </w:r>
      <w:proofErr w:type="spellEnd"/>
      <w:r>
        <w:t xml:space="preserve"> Communication</w:t>
      </w:r>
      <w:bookmarkEnd w:id="2"/>
    </w:p>
    <w:p w14:paraId="3F9476C4" w14:textId="06ECC5C9" w:rsidR="00826B25" w:rsidRDefault="00000000">
      <w:r>
        <w:t>Wi-Fi allows devices to connect to a network without physical cables. It's widely used for internet access and networking due to its convenience and flexibility.</w:t>
      </w:r>
    </w:p>
    <w:p w14:paraId="3D9D1518" w14:textId="77777777" w:rsidR="00826B25" w:rsidRDefault="00826B25"/>
    <w:p w14:paraId="4E3F1608" w14:textId="504CE27B" w:rsidR="00826B25" w:rsidRDefault="00000000">
      <w:pPr>
        <w:pStyle w:val="Heading3"/>
      </w:pPr>
      <w:bookmarkStart w:id="3" w:name="_Toc187739873"/>
      <w:r>
        <w:t xml:space="preserve">2.1.1.1. How </w:t>
      </w:r>
      <w:proofErr w:type="spellStart"/>
      <w:r w:rsidR="002B04A4">
        <w:t>WiFi</w:t>
      </w:r>
      <w:proofErr w:type="spellEnd"/>
      <w:r>
        <w:t xml:space="preserve"> Works</w:t>
      </w:r>
      <w:bookmarkEnd w:id="3"/>
    </w:p>
    <w:p w14:paraId="653D025A" w14:textId="77777777" w:rsidR="00826B25" w:rsidRDefault="00000000">
      <w:r>
        <w:t>Wireless communication works by using radio frequency (RF) signals to transmit data between devices and access points. When Raspberry Pis are connected via Wi-Fi, they communicate through a router, allowing data to flow seamlessly across the network.</w:t>
      </w:r>
    </w:p>
    <w:p w14:paraId="7090218A" w14:textId="77777777" w:rsidR="00826B25" w:rsidRDefault="00000000">
      <w:r>
        <w:rPr>
          <w:b/>
        </w:rPr>
        <w:t>Example:</w:t>
      </w:r>
      <w:r>
        <w:t xml:space="preserve"> At a music event, Raspberry Pis could connect to a central Wi-Fi network to ensure that all devices are updated with the latest playlist in real time.</w:t>
      </w:r>
    </w:p>
    <w:p w14:paraId="6463AC15" w14:textId="77777777" w:rsidR="00826B25" w:rsidRDefault="00826B25"/>
    <w:p w14:paraId="5ECD92B2" w14:textId="77777777" w:rsidR="00826B25" w:rsidRDefault="00000000">
      <w:pPr>
        <w:pStyle w:val="Heading3"/>
      </w:pPr>
      <w:bookmarkStart w:id="4" w:name="_Toc187739874"/>
      <w:r>
        <w:t>2.1.1.2. Pros and Cons</w:t>
      </w:r>
      <w:bookmarkEnd w:id="4"/>
    </w:p>
    <w:p w14:paraId="0F81942E" w14:textId="77777777" w:rsidR="00826B25" w:rsidRDefault="00000000">
      <w:r>
        <w:t xml:space="preserve">- </w:t>
      </w:r>
      <w:r>
        <w:rPr>
          <w:b/>
        </w:rPr>
        <w:t>Pros:</w:t>
      </w:r>
    </w:p>
    <w:p w14:paraId="791E5032" w14:textId="77777777" w:rsidR="00826B25" w:rsidRDefault="00000000">
      <w:r>
        <w:t>- No need for cables, allowing for mobility</w:t>
      </w:r>
    </w:p>
    <w:p w14:paraId="1AF783CE" w14:textId="77777777" w:rsidR="00826B25" w:rsidRDefault="00000000">
      <w:r>
        <w:t>- Easy to set up and expand</w:t>
      </w:r>
    </w:p>
    <w:p w14:paraId="24883035" w14:textId="77777777" w:rsidR="00826B25" w:rsidRDefault="00000000">
      <w:r>
        <w:t>- Suitable for a large number of devices</w:t>
      </w:r>
    </w:p>
    <w:p w14:paraId="17AE27D7" w14:textId="77777777" w:rsidR="00826B25" w:rsidRDefault="00000000">
      <w:r>
        <w:t xml:space="preserve">- </w:t>
      </w:r>
      <w:r>
        <w:rPr>
          <w:b/>
        </w:rPr>
        <w:t>Cons:</w:t>
      </w:r>
    </w:p>
    <w:p w14:paraId="0F3B1AA1" w14:textId="77777777" w:rsidR="00826B25" w:rsidRDefault="00000000">
      <w:r>
        <w:t>- Susceptible to interference and potential signal dropouts</w:t>
      </w:r>
    </w:p>
    <w:p w14:paraId="69795CD1" w14:textId="77777777" w:rsidR="00826B25" w:rsidRDefault="00000000">
      <w:r>
        <w:t>- Security concerns as networks can be hacked</w:t>
      </w:r>
    </w:p>
    <w:p w14:paraId="6FEA9EF5" w14:textId="77777777" w:rsidR="00826B25" w:rsidRDefault="00000000">
      <w:r>
        <w:t>- Potential latency issues, especially with high-quality audio</w:t>
      </w:r>
    </w:p>
    <w:p w14:paraId="16E0FF76" w14:textId="77777777" w:rsidR="00826B25" w:rsidRDefault="00826B25"/>
    <w:p w14:paraId="50B51F6B" w14:textId="77777777" w:rsidR="00826B25" w:rsidRDefault="00000000">
      <w:pPr>
        <w:pStyle w:val="Heading2"/>
      </w:pPr>
      <w:bookmarkStart w:id="5" w:name="_Toc187739875"/>
      <w:r>
        <w:lastRenderedPageBreak/>
        <w:t>2.1.2. Bluetooth Communication</w:t>
      </w:r>
      <w:bookmarkEnd w:id="5"/>
    </w:p>
    <w:p w14:paraId="4F8325A2" w14:textId="77777777" w:rsidR="00826B25" w:rsidRDefault="00000000">
      <w:r>
        <w:t>Bluetooth is a short-range wireless technology standard used for exchanging data over short distances.</w:t>
      </w:r>
    </w:p>
    <w:p w14:paraId="7547A8EA" w14:textId="77777777" w:rsidR="00826B25" w:rsidRDefault="00826B25"/>
    <w:p w14:paraId="59281CE1" w14:textId="77777777" w:rsidR="00826B25" w:rsidRDefault="00000000">
      <w:pPr>
        <w:pStyle w:val="Heading3"/>
      </w:pPr>
      <w:bookmarkStart w:id="6" w:name="_Toc187739876"/>
      <w:r>
        <w:t>2.1.2.1. How Bluetooth Works</w:t>
      </w:r>
      <w:bookmarkEnd w:id="6"/>
    </w:p>
    <w:p w14:paraId="72E8D7F3" w14:textId="77777777" w:rsidR="00826B25" w:rsidRDefault="00000000">
      <w:r>
        <w:t>Bluetooth enables communication between devices using radio waves. It creates a short-range wireless connection, ideal for situations where a quick setup and low power consumption are necessary.</w:t>
      </w:r>
    </w:p>
    <w:p w14:paraId="69B17AEA" w14:textId="77777777" w:rsidR="00826B25" w:rsidRDefault="00000000">
      <w:r>
        <w:rPr>
          <w:b/>
        </w:rPr>
        <w:t>Example:</w:t>
      </w:r>
      <w:r>
        <w:t xml:space="preserve"> Raspberry Pis with Bluetooth can wirelessly control speaker settings or share small audio files in a limited space, like a setup for a live DJ performance.</w:t>
      </w:r>
    </w:p>
    <w:p w14:paraId="58C543BD" w14:textId="77777777" w:rsidR="00826B25" w:rsidRDefault="00826B25"/>
    <w:p w14:paraId="22C4969C" w14:textId="77777777" w:rsidR="00826B25" w:rsidRDefault="00000000">
      <w:pPr>
        <w:pStyle w:val="Heading3"/>
      </w:pPr>
      <w:bookmarkStart w:id="7" w:name="_Toc187739877"/>
      <w:r>
        <w:t>2.1.2.2. Pros and Cons</w:t>
      </w:r>
      <w:bookmarkEnd w:id="7"/>
    </w:p>
    <w:p w14:paraId="6AD29631" w14:textId="77777777" w:rsidR="00826B25" w:rsidRDefault="00000000">
      <w:r>
        <w:t xml:space="preserve">- </w:t>
      </w:r>
      <w:r>
        <w:rPr>
          <w:b/>
        </w:rPr>
        <w:t>Pros:</w:t>
      </w:r>
    </w:p>
    <w:p w14:paraId="2BD8C67F" w14:textId="77777777" w:rsidR="00826B25" w:rsidRDefault="00000000">
      <w:r>
        <w:t>- Low power consumption</w:t>
      </w:r>
    </w:p>
    <w:p w14:paraId="3643B0CE" w14:textId="77777777" w:rsidR="00826B25" w:rsidRDefault="00000000">
      <w:r>
        <w:t>- Simple to connect devices</w:t>
      </w:r>
    </w:p>
    <w:p w14:paraId="5DE2B14A" w14:textId="77777777" w:rsidR="00826B25" w:rsidRDefault="00000000">
      <w:r>
        <w:t>- Useful for small, local networks</w:t>
      </w:r>
    </w:p>
    <w:p w14:paraId="5CB857A5" w14:textId="77777777" w:rsidR="00826B25" w:rsidRDefault="00000000">
      <w:r>
        <w:t xml:space="preserve">- </w:t>
      </w:r>
      <w:r>
        <w:rPr>
          <w:b/>
        </w:rPr>
        <w:t>Cons:</w:t>
      </w:r>
    </w:p>
    <w:p w14:paraId="27074722" w14:textId="77777777" w:rsidR="00826B25" w:rsidRDefault="00000000">
      <w:r>
        <w:t>- Limited range, generally up to 10 meters</w:t>
      </w:r>
    </w:p>
    <w:p w14:paraId="5D40B64C" w14:textId="77777777" w:rsidR="00826B25" w:rsidRDefault="00000000">
      <w:r>
        <w:t>- Slower data transfer speeds compared to other methods</w:t>
      </w:r>
    </w:p>
    <w:p w14:paraId="169E5E60" w14:textId="77777777" w:rsidR="00826B25" w:rsidRDefault="00000000">
      <w:r>
        <w:t>- Potential challenges with syncing large data volumes like high-fidelity audio</w:t>
      </w:r>
    </w:p>
    <w:p w14:paraId="54973768" w14:textId="63FAE32B" w:rsidR="00826B25" w:rsidRDefault="00826B25"/>
    <w:p w14:paraId="483562E7" w14:textId="77777777" w:rsidR="00826B25" w:rsidRDefault="00000000">
      <w:pPr>
        <w:pStyle w:val="Heading2"/>
      </w:pPr>
      <w:bookmarkStart w:id="8" w:name="_Toc187739878"/>
      <w:r>
        <w:t>2.1.3. Ethernet Communication</w:t>
      </w:r>
      <w:bookmarkEnd w:id="8"/>
    </w:p>
    <w:p w14:paraId="432014C1" w14:textId="77777777" w:rsidR="00826B25" w:rsidRDefault="00000000">
      <w:r>
        <w:t>Ethernet is a wired networking technology, crucial for reliable and fast data transfer.</w:t>
      </w:r>
    </w:p>
    <w:p w14:paraId="40C90BFA" w14:textId="77777777" w:rsidR="00826B25" w:rsidRDefault="00826B25"/>
    <w:p w14:paraId="7BDD43D1" w14:textId="77777777" w:rsidR="00826B25" w:rsidRDefault="00000000">
      <w:pPr>
        <w:pStyle w:val="Heading3"/>
      </w:pPr>
      <w:bookmarkStart w:id="9" w:name="_Toc187739879"/>
      <w:r>
        <w:t>2.1.3.1. How Ethernet Works</w:t>
      </w:r>
      <w:bookmarkEnd w:id="9"/>
    </w:p>
    <w:p w14:paraId="727FAC7F" w14:textId="77777777" w:rsidR="00826B25" w:rsidRDefault="00000000">
      <w:r>
        <w:t>Ethernet cables physically connect devices to a network switch or router, providing a stable and consistent connection. This method is widely used in environments where high-speed data transfer and reliability are paramount.</w:t>
      </w:r>
    </w:p>
    <w:p w14:paraId="270982D8" w14:textId="77777777" w:rsidR="00826B25" w:rsidRDefault="00000000">
      <w:r>
        <w:rPr>
          <w:b/>
        </w:rPr>
        <w:t>Example:</w:t>
      </w:r>
      <w:r>
        <w:t xml:space="preserve"> For a music event requiring perfect audio synchronization, using Ethernet cables to connect Raspberry Pis ensures that all devices receive data simultaneously, minimizing latency.</w:t>
      </w:r>
    </w:p>
    <w:p w14:paraId="32ED51F1" w14:textId="77777777" w:rsidR="00826B25" w:rsidRDefault="00826B25"/>
    <w:p w14:paraId="556D4A3D" w14:textId="77777777" w:rsidR="00826B25" w:rsidRDefault="00000000">
      <w:pPr>
        <w:pStyle w:val="Heading3"/>
      </w:pPr>
      <w:bookmarkStart w:id="10" w:name="_Toc187739880"/>
      <w:r>
        <w:t>2.1.3.2. Pros and Cons</w:t>
      </w:r>
      <w:bookmarkEnd w:id="10"/>
    </w:p>
    <w:p w14:paraId="5CC5EF22" w14:textId="77777777" w:rsidR="00826B25" w:rsidRDefault="00000000">
      <w:r>
        <w:t xml:space="preserve">- </w:t>
      </w:r>
      <w:r>
        <w:rPr>
          <w:b/>
        </w:rPr>
        <w:t>Pros:</w:t>
      </w:r>
    </w:p>
    <w:p w14:paraId="3073D78D" w14:textId="77777777" w:rsidR="00826B25" w:rsidRDefault="00000000">
      <w:r>
        <w:t>- Stable and reliable connection, minimizing signal loss</w:t>
      </w:r>
    </w:p>
    <w:p w14:paraId="6720FAC9" w14:textId="77777777" w:rsidR="00826B25" w:rsidRDefault="00000000">
      <w:r>
        <w:t>- High data transfer speeds</w:t>
      </w:r>
    </w:p>
    <w:p w14:paraId="7741E48E" w14:textId="77777777" w:rsidR="00826B25" w:rsidRDefault="00000000">
      <w:r>
        <w:t>- Enhanced security since data transmission is via physical cables</w:t>
      </w:r>
    </w:p>
    <w:p w14:paraId="35EA1F3C" w14:textId="77777777" w:rsidR="00826B25" w:rsidRDefault="00000000">
      <w:r>
        <w:t xml:space="preserve">- </w:t>
      </w:r>
      <w:r>
        <w:rPr>
          <w:b/>
        </w:rPr>
        <w:t>Cons:</w:t>
      </w:r>
    </w:p>
    <w:p w14:paraId="71BD202E" w14:textId="77777777" w:rsidR="00826B25" w:rsidRDefault="00000000">
      <w:r>
        <w:t>- Less flexible as it requires a wired setup</w:t>
      </w:r>
    </w:p>
    <w:p w14:paraId="7F886750" w14:textId="77777777" w:rsidR="00826B25" w:rsidRDefault="00000000">
      <w:r>
        <w:t>- Can be cumbersome in large physical spaces</w:t>
      </w:r>
    </w:p>
    <w:p w14:paraId="2EF069C4" w14:textId="77777777" w:rsidR="00826B25" w:rsidRDefault="00000000">
      <w:r>
        <w:t>- Slightly more complex to set up and configure</w:t>
      </w:r>
    </w:p>
    <w:p w14:paraId="581647DD" w14:textId="77777777" w:rsidR="00826B25" w:rsidRDefault="00826B25"/>
    <w:p w14:paraId="69CFC3F2" w14:textId="77777777" w:rsidR="00826B25" w:rsidRDefault="00000000">
      <w:pPr>
        <w:pStyle w:val="Heading2"/>
      </w:pPr>
      <w:bookmarkStart w:id="11" w:name="_Toc187739881"/>
      <w:r>
        <w:t>2.1.4. Serial Communication</w:t>
      </w:r>
      <w:bookmarkEnd w:id="11"/>
    </w:p>
    <w:p w14:paraId="629D12DF" w14:textId="77777777" w:rsidR="00826B25" w:rsidRDefault="00000000">
      <w:r>
        <w:t>Serial communication involves sending data one bit at a time over a single channel or wire.</w:t>
      </w:r>
    </w:p>
    <w:p w14:paraId="3EE9EDCC" w14:textId="77777777" w:rsidR="00826B25" w:rsidRDefault="00826B25"/>
    <w:p w14:paraId="2F547D75" w14:textId="77777777" w:rsidR="00826B25" w:rsidRDefault="00000000">
      <w:pPr>
        <w:pStyle w:val="Heading3"/>
      </w:pPr>
      <w:bookmarkStart w:id="12" w:name="_Toc187739882"/>
      <w:r>
        <w:t>2.1.4.1. How Serial Works</w:t>
      </w:r>
      <w:bookmarkEnd w:id="12"/>
    </w:p>
    <w:p w14:paraId="575DBCE1" w14:textId="77777777" w:rsidR="00826B25" w:rsidRDefault="00000000">
      <w:r>
        <w:t>In a serial connection, data is transferred in a sequential manner, often used for device configuration or low-level data exchange. It's commonly used in simple device-to-device communications.</w:t>
      </w:r>
    </w:p>
    <w:p w14:paraId="4223F99A" w14:textId="77777777" w:rsidR="00826B25" w:rsidRDefault="00000000">
      <w:r>
        <w:rPr>
          <w:b/>
        </w:rPr>
        <w:t>Example:</w:t>
      </w:r>
      <w:r>
        <w:t xml:space="preserve"> Using serial communication, Raspberry Pis could be programmed with fixed rhythmic sequences to synchronize beats across different units.</w:t>
      </w:r>
    </w:p>
    <w:p w14:paraId="792B5811" w14:textId="77777777" w:rsidR="00826B25" w:rsidRDefault="00826B25"/>
    <w:p w14:paraId="0EDE7D30" w14:textId="77777777" w:rsidR="00826B25" w:rsidRDefault="00000000">
      <w:pPr>
        <w:pStyle w:val="Heading3"/>
      </w:pPr>
      <w:bookmarkStart w:id="13" w:name="_Toc187739883"/>
      <w:r>
        <w:t>2.1.4.2. Pros and Cons</w:t>
      </w:r>
      <w:bookmarkEnd w:id="13"/>
    </w:p>
    <w:p w14:paraId="08755B67" w14:textId="77777777" w:rsidR="00826B25" w:rsidRDefault="00000000">
      <w:r>
        <w:t xml:space="preserve">- </w:t>
      </w:r>
      <w:r>
        <w:rPr>
          <w:b/>
        </w:rPr>
        <w:t>Pros:</w:t>
      </w:r>
    </w:p>
    <w:p w14:paraId="19404467" w14:textId="77777777" w:rsidR="00826B25" w:rsidRDefault="00000000">
      <w:r>
        <w:t>- Simple and cost-effective for low data rates</w:t>
      </w:r>
    </w:p>
    <w:p w14:paraId="518CEFEB" w14:textId="77777777" w:rsidR="00826B25" w:rsidRDefault="00000000">
      <w:r>
        <w:t>- Direct connection between devices</w:t>
      </w:r>
    </w:p>
    <w:p w14:paraId="26DCF5AC" w14:textId="77777777" w:rsidR="00826B25" w:rsidRDefault="00000000">
      <w:r>
        <w:t>- Useful for straightforward, low-complexity tasks</w:t>
      </w:r>
    </w:p>
    <w:p w14:paraId="05C97F29" w14:textId="77777777" w:rsidR="00826B25" w:rsidRDefault="00000000">
      <w:r>
        <w:t xml:space="preserve">- </w:t>
      </w:r>
      <w:r>
        <w:rPr>
          <w:b/>
        </w:rPr>
        <w:t>Cons:</w:t>
      </w:r>
    </w:p>
    <w:p w14:paraId="1E1FF9CD" w14:textId="77777777" w:rsidR="00826B25" w:rsidRDefault="00000000">
      <w:r>
        <w:t>- Low speed compared to other communication methods</w:t>
      </w:r>
    </w:p>
    <w:p w14:paraId="4BBEDFE6" w14:textId="77777777" w:rsidR="00826B25" w:rsidRDefault="00000000">
      <w:r>
        <w:t>- Limited to short distances</w:t>
      </w:r>
    </w:p>
    <w:p w14:paraId="74A05DC2" w14:textId="77777777" w:rsidR="00826B25" w:rsidRDefault="00000000">
      <w:r>
        <w:lastRenderedPageBreak/>
        <w:t>- Not ideal for large data transfers like music syncing</w:t>
      </w:r>
    </w:p>
    <w:p w14:paraId="4739C833" w14:textId="77777777" w:rsidR="00826B25" w:rsidRDefault="00826B25"/>
    <w:p w14:paraId="0EC21596" w14:textId="77777777" w:rsidR="00826B25" w:rsidRDefault="00000000">
      <w:pPr>
        <w:pStyle w:val="Heading2"/>
      </w:pPr>
      <w:bookmarkStart w:id="14" w:name="_Toc187739884"/>
      <w:r>
        <w:t>2.1.5. Comparison of Communication Methods</w:t>
      </w:r>
      <w:bookmarkEnd w:id="14"/>
    </w:p>
    <w:tbl>
      <w:tblPr>
        <w:tblStyle w:val="PlainTable5"/>
        <w:tblW w:w="0" w:type="auto"/>
        <w:tblLook w:val="04A0" w:firstRow="1" w:lastRow="0" w:firstColumn="1" w:lastColumn="0" w:noHBand="0" w:noVBand="1"/>
      </w:tblPr>
      <w:tblGrid>
        <w:gridCol w:w="1250"/>
        <w:gridCol w:w="1310"/>
        <w:gridCol w:w="1122"/>
        <w:gridCol w:w="1251"/>
        <w:gridCol w:w="3661"/>
      </w:tblGrid>
      <w:tr w:rsidR="002B04A4" w14:paraId="71357307" w14:textId="77777777" w:rsidTr="002B04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3" w:type="dxa"/>
          </w:tcPr>
          <w:p w14:paraId="3B1D6B2C" w14:textId="77777777" w:rsidR="002B04A4" w:rsidRDefault="002B04A4">
            <w:r>
              <w:t>Method</w:t>
            </w:r>
          </w:p>
        </w:tc>
        <w:tc>
          <w:tcPr>
            <w:tcW w:w="1310" w:type="dxa"/>
          </w:tcPr>
          <w:p w14:paraId="72A53E03" w14:textId="77777777" w:rsidR="002B04A4" w:rsidRDefault="002B04A4">
            <w:pPr>
              <w:cnfStyle w:val="100000000000" w:firstRow="1" w:lastRow="0" w:firstColumn="0" w:lastColumn="0" w:oddVBand="0" w:evenVBand="0" w:oddHBand="0" w:evenHBand="0" w:firstRowFirstColumn="0" w:firstRowLastColumn="0" w:lastRowFirstColumn="0" w:lastRowLastColumn="0"/>
            </w:pPr>
            <w:r>
              <w:t>Range</w:t>
            </w:r>
          </w:p>
        </w:tc>
        <w:tc>
          <w:tcPr>
            <w:tcW w:w="1122" w:type="dxa"/>
          </w:tcPr>
          <w:p w14:paraId="484900C9" w14:textId="77777777" w:rsidR="002B04A4" w:rsidRDefault="002B04A4">
            <w:pPr>
              <w:cnfStyle w:val="100000000000" w:firstRow="1" w:lastRow="0" w:firstColumn="0" w:lastColumn="0" w:oddVBand="0" w:evenVBand="0" w:oddHBand="0" w:evenHBand="0" w:firstRowFirstColumn="0" w:firstRowLastColumn="0" w:lastRowFirstColumn="0" w:lastRowLastColumn="0"/>
            </w:pPr>
            <w:r>
              <w:t>Speed</w:t>
            </w:r>
          </w:p>
        </w:tc>
        <w:tc>
          <w:tcPr>
            <w:tcW w:w="1176" w:type="dxa"/>
          </w:tcPr>
          <w:p w14:paraId="33AFF710" w14:textId="77777777" w:rsidR="002B04A4" w:rsidRDefault="002B04A4">
            <w:pPr>
              <w:cnfStyle w:val="100000000000" w:firstRow="1" w:lastRow="0" w:firstColumn="0" w:lastColumn="0" w:oddVBand="0" w:evenVBand="0" w:oddHBand="0" w:evenHBand="0" w:firstRowFirstColumn="0" w:firstRowLastColumn="0" w:lastRowFirstColumn="0" w:lastRowLastColumn="0"/>
            </w:pPr>
            <w:r>
              <w:t>Reliability</w:t>
            </w:r>
          </w:p>
        </w:tc>
        <w:tc>
          <w:tcPr>
            <w:tcW w:w="3661" w:type="dxa"/>
          </w:tcPr>
          <w:p w14:paraId="00A5E4B4" w14:textId="77777777" w:rsidR="002B04A4" w:rsidRDefault="002B04A4">
            <w:pPr>
              <w:cnfStyle w:val="100000000000" w:firstRow="1" w:lastRow="0" w:firstColumn="0" w:lastColumn="0" w:oddVBand="0" w:evenVBand="0" w:oddHBand="0" w:evenHBand="0" w:firstRowFirstColumn="0" w:firstRowLastColumn="0" w:lastRowFirstColumn="0" w:lastRowLastColumn="0"/>
            </w:pPr>
            <w:r>
              <w:t>Use Case Example</w:t>
            </w:r>
          </w:p>
        </w:tc>
      </w:tr>
      <w:tr w:rsidR="002B04A4" w14:paraId="33515BFA" w14:textId="77777777" w:rsidTr="002B0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215B728A" w14:textId="511100D8" w:rsidR="002B04A4" w:rsidRDefault="002B04A4">
            <w:proofErr w:type="spellStart"/>
            <w:r>
              <w:t>WiFi</w:t>
            </w:r>
            <w:proofErr w:type="spellEnd"/>
          </w:p>
        </w:tc>
        <w:tc>
          <w:tcPr>
            <w:tcW w:w="1310" w:type="dxa"/>
          </w:tcPr>
          <w:p w14:paraId="4C45D14B" w14:textId="77777777" w:rsidR="002B04A4" w:rsidRDefault="002B04A4">
            <w:pPr>
              <w:cnfStyle w:val="000000100000" w:firstRow="0" w:lastRow="0" w:firstColumn="0" w:lastColumn="0" w:oddVBand="0" w:evenVBand="0" w:oddHBand="1" w:evenHBand="0" w:firstRowFirstColumn="0" w:firstRowLastColumn="0" w:lastRowFirstColumn="0" w:lastRowLastColumn="0"/>
            </w:pPr>
            <w:r>
              <w:t>High</w:t>
            </w:r>
          </w:p>
        </w:tc>
        <w:tc>
          <w:tcPr>
            <w:tcW w:w="1122" w:type="dxa"/>
          </w:tcPr>
          <w:p w14:paraId="2D7B0B8B" w14:textId="77777777" w:rsidR="002B04A4" w:rsidRDefault="002B04A4">
            <w:pPr>
              <w:cnfStyle w:val="000000100000" w:firstRow="0" w:lastRow="0" w:firstColumn="0" w:lastColumn="0" w:oddVBand="0" w:evenVBand="0" w:oddHBand="1" w:evenHBand="0" w:firstRowFirstColumn="0" w:firstRowLastColumn="0" w:lastRowFirstColumn="0" w:lastRowLastColumn="0"/>
            </w:pPr>
            <w:r>
              <w:t>Moderate</w:t>
            </w:r>
          </w:p>
        </w:tc>
        <w:tc>
          <w:tcPr>
            <w:tcW w:w="1176" w:type="dxa"/>
          </w:tcPr>
          <w:p w14:paraId="647694D5" w14:textId="77777777" w:rsidR="002B04A4" w:rsidRDefault="002B04A4">
            <w:pPr>
              <w:cnfStyle w:val="000000100000" w:firstRow="0" w:lastRow="0" w:firstColumn="0" w:lastColumn="0" w:oddVBand="0" w:evenVBand="0" w:oddHBand="1" w:evenHBand="0" w:firstRowFirstColumn="0" w:firstRowLastColumn="0" w:lastRowFirstColumn="0" w:lastRowLastColumn="0"/>
            </w:pPr>
            <w:r>
              <w:t>Moderate</w:t>
            </w:r>
          </w:p>
        </w:tc>
        <w:tc>
          <w:tcPr>
            <w:tcW w:w="3661" w:type="dxa"/>
          </w:tcPr>
          <w:p w14:paraId="34389834" w14:textId="77777777" w:rsidR="002B04A4" w:rsidRDefault="002B04A4">
            <w:pPr>
              <w:cnfStyle w:val="000000100000" w:firstRow="0" w:lastRow="0" w:firstColumn="0" w:lastColumn="0" w:oddVBand="0" w:evenVBand="0" w:oddHBand="1" w:evenHBand="0" w:firstRowFirstColumn="0" w:firstRowLastColumn="0" w:lastRowFirstColumn="0" w:lastRowLastColumn="0"/>
            </w:pPr>
            <w:r>
              <w:t>Multiple devices syncing music via Wi-Fi</w:t>
            </w:r>
          </w:p>
        </w:tc>
      </w:tr>
      <w:tr w:rsidR="002B04A4" w14:paraId="5E80F0F5" w14:textId="77777777" w:rsidTr="002B04A4">
        <w:tc>
          <w:tcPr>
            <w:cnfStyle w:val="001000000000" w:firstRow="0" w:lastRow="0" w:firstColumn="1" w:lastColumn="0" w:oddVBand="0" w:evenVBand="0" w:oddHBand="0" w:evenHBand="0" w:firstRowFirstColumn="0" w:firstRowLastColumn="0" w:lastRowFirstColumn="0" w:lastRowLastColumn="0"/>
            <w:tcW w:w="1143" w:type="dxa"/>
          </w:tcPr>
          <w:p w14:paraId="325CFF16" w14:textId="77777777" w:rsidR="002B04A4" w:rsidRDefault="002B04A4">
            <w:r>
              <w:t>Bluetooth</w:t>
            </w:r>
          </w:p>
        </w:tc>
        <w:tc>
          <w:tcPr>
            <w:tcW w:w="1310" w:type="dxa"/>
          </w:tcPr>
          <w:p w14:paraId="34B2CD07" w14:textId="77777777" w:rsidR="002B04A4" w:rsidRDefault="002B04A4">
            <w:pPr>
              <w:cnfStyle w:val="000000000000" w:firstRow="0" w:lastRow="0" w:firstColumn="0" w:lastColumn="0" w:oddVBand="0" w:evenVBand="0" w:oddHBand="0" w:evenHBand="0" w:firstRowFirstColumn="0" w:firstRowLastColumn="0" w:lastRowFirstColumn="0" w:lastRowLastColumn="0"/>
            </w:pPr>
            <w:r>
              <w:t>Short (10m)</w:t>
            </w:r>
          </w:p>
        </w:tc>
        <w:tc>
          <w:tcPr>
            <w:tcW w:w="1122" w:type="dxa"/>
          </w:tcPr>
          <w:p w14:paraId="4A705DCF" w14:textId="77777777" w:rsidR="002B04A4" w:rsidRDefault="002B04A4">
            <w:pPr>
              <w:cnfStyle w:val="000000000000" w:firstRow="0" w:lastRow="0" w:firstColumn="0" w:lastColumn="0" w:oddVBand="0" w:evenVBand="0" w:oddHBand="0" w:evenHBand="0" w:firstRowFirstColumn="0" w:firstRowLastColumn="0" w:lastRowFirstColumn="0" w:lastRowLastColumn="0"/>
            </w:pPr>
            <w:r>
              <w:t>Low</w:t>
            </w:r>
          </w:p>
        </w:tc>
        <w:tc>
          <w:tcPr>
            <w:tcW w:w="1176" w:type="dxa"/>
          </w:tcPr>
          <w:p w14:paraId="53CBA6FD" w14:textId="77777777" w:rsidR="002B04A4" w:rsidRDefault="002B04A4">
            <w:pPr>
              <w:cnfStyle w:val="000000000000" w:firstRow="0" w:lastRow="0" w:firstColumn="0" w:lastColumn="0" w:oddVBand="0" w:evenVBand="0" w:oddHBand="0" w:evenHBand="0" w:firstRowFirstColumn="0" w:firstRowLastColumn="0" w:lastRowFirstColumn="0" w:lastRowLastColumn="0"/>
            </w:pPr>
            <w:r>
              <w:t>Low</w:t>
            </w:r>
          </w:p>
        </w:tc>
        <w:tc>
          <w:tcPr>
            <w:tcW w:w="3661" w:type="dxa"/>
          </w:tcPr>
          <w:p w14:paraId="46D21B1D" w14:textId="77777777" w:rsidR="002B04A4" w:rsidRDefault="002B04A4">
            <w:pPr>
              <w:cnfStyle w:val="000000000000" w:firstRow="0" w:lastRow="0" w:firstColumn="0" w:lastColumn="0" w:oddVBand="0" w:evenVBand="0" w:oddHBand="0" w:evenHBand="0" w:firstRowFirstColumn="0" w:firstRowLastColumn="0" w:lastRowFirstColumn="0" w:lastRowLastColumn="0"/>
            </w:pPr>
            <w:r>
              <w:t>Small area device pairing (e.g., speakers)</w:t>
            </w:r>
          </w:p>
        </w:tc>
      </w:tr>
      <w:tr w:rsidR="002B04A4" w14:paraId="3DB8485B" w14:textId="77777777" w:rsidTr="002B0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4B823592" w14:textId="77777777" w:rsidR="002B04A4" w:rsidRDefault="002B04A4">
            <w:r>
              <w:t>Ethernet</w:t>
            </w:r>
          </w:p>
        </w:tc>
        <w:tc>
          <w:tcPr>
            <w:tcW w:w="1310" w:type="dxa"/>
          </w:tcPr>
          <w:p w14:paraId="5D4E0F0F" w14:textId="77777777" w:rsidR="002B04A4" w:rsidRDefault="002B04A4">
            <w:pPr>
              <w:cnfStyle w:val="000000100000" w:firstRow="0" w:lastRow="0" w:firstColumn="0" w:lastColumn="0" w:oddVBand="0" w:evenVBand="0" w:oddHBand="1" w:evenHBand="0" w:firstRowFirstColumn="0" w:firstRowLastColumn="0" w:lastRowFirstColumn="0" w:lastRowLastColumn="0"/>
            </w:pPr>
            <w:r>
              <w:t>Physical Limit</w:t>
            </w:r>
          </w:p>
        </w:tc>
        <w:tc>
          <w:tcPr>
            <w:tcW w:w="1122" w:type="dxa"/>
          </w:tcPr>
          <w:p w14:paraId="16A4974E" w14:textId="77777777" w:rsidR="002B04A4" w:rsidRDefault="002B04A4">
            <w:pPr>
              <w:cnfStyle w:val="000000100000" w:firstRow="0" w:lastRow="0" w:firstColumn="0" w:lastColumn="0" w:oddVBand="0" w:evenVBand="0" w:oddHBand="1" w:evenHBand="0" w:firstRowFirstColumn="0" w:firstRowLastColumn="0" w:lastRowFirstColumn="0" w:lastRowLastColumn="0"/>
            </w:pPr>
            <w:r>
              <w:t>High</w:t>
            </w:r>
          </w:p>
        </w:tc>
        <w:tc>
          <w:tcPr>
            <w:tcW w:w="1176" w:type="dxa"/>
          </w:tcPr>
          <w:p w14:paraId="434D518B" w14:textId="77777777" w:rsidR="002B04A4" w:rsidRDefault="002B04A4">
            <w:pPr>
              <w:cnfStyle w:val="000000100000" w:firstRow="0" w:lastRow="0" w:firstColumn="0" w:lastColumn="0" w:oddVBand="0" w:evenVBand="0" w:oddHBand="1" w:evenHBand="0" w:firstRowFirstColumn="0" w:firstRowLastColumn="0" w:lastRowFirstColumn="0" w:lastRowLastColumn="0"/>
            </w:pPr>
            <w:r>
              <w:t>High</w:t>
            </w:r>
          </w:p>
        </w:tc>
        <w:tc>
          <w:tcPr>
            <w:tcW w:w="3661" w:type="dxa"/>
          </w:tcPr>
          <w:p w14:paraId="083E22E8" w14:textId="77777777" w:rsidR="002B04A4" w:rsidRDefault="002B04A4">
            <w:pPr>
              <w:cnfStyle w:val="000000100000" w:firstRow="0" w:lastRow="0" w:firstColumn="0" w:lastColumn="0" w:oddVBand="0" w:evenVBand="0" w:oddHBand="1" w:evenHBand="0" w:firstRowFirstColumn="0" w:firstRowLastColumn="0" w:lastRowFirstColumn="0" w:lastRowLastColumn="0"/>
            </w:pPr>
            <w:r>
              <w:t>Synchronizing event music with minimal latency</w:t>
            </w:r>
          </w:p>
        </w:tc>
      </w:tr>
      <w:tr w:rsidR="002B04A4" w14:paraId="5E6140BB" w14:textId="77777777" w:rsidTr="002B04A4">
        <w:tc>
          <w:tcPr>
            <w:cnfStyle w:val="001000000000" w:firstRow="0" w:lastRow="0" w:firstColumn="1" w:lastColumn="0" w:oddVBand="0" w:evenVBand="0" w:oddHBand="0" w:evenHBand="0" w:firstRowFirstColumn="0" w:firstRowLastColumn="0" w:lastRowFirstColumn="0" w:lastRowLastColumn="0"/>
            <w:tcW w:w="1143" w:type="dxa"/>
          </w:tcPr>
          <w:p w14:paraId="1B3D322E" w14:textId="77777777" w:rsidR="002B04A4" w:rsidRDefault="002B04A4">
            <w:r>
              <w:t>Serial</w:t>
            </w:r>
          </w:p>
        </w:tc>
        <w:tc>
          <w:tcPr>
            <w:tcW w:w="1310" w:type="dxa"/>
          </w:tcPr>
          <w:p w14:paraId="15BAD12D" w14:textId="77777777" w:rsidR="002B04A4" w:rsidRDefault="002B04A4">
            <w:pPr>
              <w:cnfStyle w:val="000000000000" w:firstRow="0" w:lastRow="0" w:firstColumn="0" w:lastColumn="0" w:oddVBand="0" w:evenVBand="0" w:oddHBand="0" w:evenHBand="0" w:firstRowFirstColumn="0" w:firstRowLastColumn="0" w:lastRowFirstColumn="0" w:lastRowLastColumn="0"/>
            </w:pPr>
            <w:r>
              <w:t>Short</w:t>
            </w:r>
          </w:p>
        </w:tc>
        <w:tc>
          <w:tcPr>
            <w:tcW w:w="1122" w:type="dxa"/>
          </w:tcPr>
          <w:p w14:paraId="3AF7633F" w14:textId="77777777" w:rsidR="002B04A4" w:rsidRDefault="002B04A4">
            <w:pPr>
              <w:cnfStyle w:val="000000000000" w:firstRow="0" w:lastRow="0" w:firstColumn="0" w:lastColumn="0" w:oddVBand="0" w:evenVBand="0" w:oddHBand="0" w:evenHBand="0" w:firstRowFirstColumn="0" w:firstRowLastColumn="0" w:lastRowFirstColumn="0" w:lastRowLastColumn="0"/>
            </w:pPr>
            <w:r>
              <w:t>Low</w:t>
            </w:r>
          </w:p>
        </w:tc>
        <w:tc>
          <w:tcPr>
            <w:tcW w:w="1176" w:type="dxa"/>
          </w:tcPr>
          <w:p w14:paraId="3FA72EB2" w14:textId="77777777" w:rsidR="002B04A4" w:rsidRDefault="002B04A4">
            <w:pPr>
              <w:cnfStyle w:val="000000000000" w:firstRow="0" w:lastRow="0" w:firstColumn="0" w:lastColumn="0" w:oddVBand="0" w:evenVBand="0" w:oddHBand="0" w:evenHBand="0" w:firstRowFirstColumn="0" w:firstRowLastColumn="0" w:lastRowFirstColumn="0" w:lastRowLastColumn="0"/>
            </w:pPr>
            <w:r>
              <w:t>Moderate</w:t>
            </w:r>
          </w:p>
        </w:tc>
        <w:tc>
          <w:tcPr>
            <w:tcW w:w="3661" w:type="dxa"/>
          </w:tcPr>
          <w:p w14:paraId="0BB72F18" w14:textId="77777777" w:rsidR="002B04A4" w:rsidRDefault="002B04A4">
            <w:pPr>
              <w:cnfStyle w:val="000000000000" w:firstRow="0" w:lastRow="0" w:firstColumn="0" w:lastColumn="0" w:oddVBand="0" w:evenVBand="0" w:oddHBand="0" w:evenHBand="0" w:firstRowFirstColumn="0" w:firstRowLastColumn="0" w:lastRowFirstColumn="0" w:lastRowLastColumn="0"/>
            </w:pPr>
            <w:r>
              <w:t>Simple device communications or low-speed tasks</w:t>
            </w:r>
          </w:p>
        </w:tc>
      </w:tr>
    </w:tbl>
    <w:p w14:paraId="53FD1DD3" w14:textId="77777777" w:rsidR="00826B25" w:rsidRDefault="00826B25"/>
    <w:p w14:paraId="306E03F7" w14:textId="77777777" w:rsidR="00826B25" w:rsidRDefault="00000000">
      <w:pPr>
        <w:pStyle w:val="Heading2"/>
      </w:pPr>
      <w:bookmarkStart w:id="15" w:name="_Toc187739885"/>
      <w:r>
        <w:t>2.1.6. Conclusion</w:t>
      </w:r>
      <w:bookmarkEnd w:id="15"/>
    </w:p>
    <w:p w14:paraId="079AEC2E" w14:textId="77777777" w:rsidR="00826B25" w:rsidRDefault="00000000">
      <w:r>
        <w:t>Upon analyzing these communication methods, Ethernet stands out as the most reliable choice for syncing music between Raspberry Pis at an event. Its high speed and stability eliminate the latency issues inherent in wireless and Bluetooth connections, making it ideal for environments where precision is critical. While wireless and Bluetooth offer the convenience of cable-free setups, the potential for interference and slower speeds makes them less suitable for tasks requiring meticulous timing, like music synchronization.</w:t>
      </w:r>
    </w:p>
    <w:p w14:paraId="5D636532" w14:textId="77777777" w:rsidR="00826B25" w:rsidRDefault="00000000">
      <w:r>
        <w:t>[5]</w:t>
      </w:r>
    </w:p>
    <w:p w14:paraId="492E09C1" w14:textId="77777777" w:rsidR="00826B25" w:rsidRDefault="00000000">
      <w:r>
        <w:br w:type="page"/>
      </w:r>
    </w:p>
    <w:p w14:paraId="0638FBBF" w14:textId="77777777" w:rsidR="00826B25" w:rsidRDefault="00000000">
      <w:pPr>
        <w:pStyle w:val="Heading1"/>
      </w:pPr>
      <w:bookmarkStart w:id="16" w:name="_Toc187739886"/>
      <w:r>
        <w:lastRenderedPageBreak/>
        <w:t>3.1. What are the Different Possible Protocols?</w:t>
      </w:r>
      <w:bookmarkEnd w:id="16"/>
    </w:p>
    <w:p w14:paraId="531E7E91" w14:textId="77777777" w:rsidR="00826B25" w:rsidRDefault="00000000">
      <w:r>
        <w:t>Embedded systems, like Raspberry Pi devices, often need to communicate with one another to perform complex tasks. When it comes to syncing music, specifically, devices need to share and receive data in sync to play music simultaneously without lags or discrepancies. Various protocols can facilitate this communication, each with its distinct characteristics, advantages, and disadvantages. Here, we will explore some of the most popular communication protocols used in embedded systems: UART, TCP, UDP, I2C, SPI, and Bluetooth. Understanding these can help determine the best method to sync music between Raspberry Pis for your event.</w:t>
      </w:r>
    </w:p>
    <w:p w14:paraId="53EA52A5" w14:textId="77777777" w:rsidR="00826B25" w:rsidRDefault="00826B25"/>
    <w:p w14:paraId="5F717934" w14:textId="77777777" w:rsidR="00826B25" w:rsidRDefault="00000000">
      <w:pPr>
        <w:pStyle w:val="Heading2"/>
      </w:pPr>
      <w:bookmarkStart w:id="17" w:name="_Toc187739887"/>
      <w:r>
        <w:t>3.1.1. UART (Universal Asynchronous Receiver-Transmitter)</w:t>
      </w:r>
      <w:bookmarkEnd w:id="17"/>
    </w:p>
    <w:p w14:paraId="1F43A3FF" w14:textId="77777777" w:rsidR="00826B25" w:rsidRDefault="00000000">
      <w:r>
        <w:t>UART is a hardware communication protocol that involves just two wires: one for sending data and one for receiving. It does not require a clock signal and is thus asynchronous.</w:t>
      </w:r>
    </w:p>
    <w:p w14:paraId="00F73AE4" w14:textId="77777777" w:rsidR="00826B25" w:rsidRDefault="00826B25"/>
    <w:p w14:paraId="279AFAB9" w14:textId="77777777" w:rsidR="00826B25" w:rsidRDefault="00000000">
      <w:pPr>
        <w:pStyle w:val="Heading3"/>
      </w:pPr>
      <w:bookmarkStart w:id="18" w:name="_Toc187739888"/>
      <w:r>
        <w:t>3.1.1.1. How UART Works:</w:t>
      </w:r>
      <w:bookmarkEnd w:id="18"/>
    </w:p>
    <w:p w14:paraId="7F914007" w14:textId="77777777" w:rsidR="00826B25" w:rsidRDefault="00000000">
      <w:r>
        <w:t>- Data is transferred in the form of packets that include a start bit, data bits, a parity bit (optional), and stop bits.</w:t>
      </w:r>
    </w:p>
    <w:p w14:paraId="02525A6C" w14:textId="77777777" w:rsidR="00826B25" w:rsidRDefault="00000000">
      <w:r>
        <w:t>- Since it is asynchronous, both the sending and receiving devices must agree on a data format and speed ahead of time.</w:t>
      </w:r>
    </w:p>
    <w:p w14:paraId="2C63A57F" w14:textId="77777777" w:rsidR="00826B25" w:rsidRDefault="00826B25"/>
    <w:p w14:paraId="05D0BED4" w14:textId="77777777" w:rsidR="00826B25" w:rsidRDefault="00000000">
      <w:pPr>
        <w:pStyle w:val="Heading3"/>
      </w:pPr>
      <w:bookmarkStart w:id="19" w:name="_Toc187739889"/>
      <w:r>
        <w:t>3.1.1.2. Example:</w:t>
      </w:r>
      <w:bookmarkEnd w:id="19"/>
    </w:p>
    <w:p w14:paraId="34356C49" w14:textId="77777777" w:rsidR="00826B25" w:rsidRDefault="00000000">
      <w:r>
        <w:t>UART is commonly used in simple serial communication, such as between a microcontroller and a peripheral device like a GPS receiver.</w:t>
      </w:r>
    </w:p>
    <w:p w14:paraId="0087F8E0" w14:textId="77777777" w:rsidR="00826B25" w:rsidRDefault="00826B25"/>
    <w:p w14:paraId="7B63605E" w14:textId="77777777" w:rsidR="00826B25" w:rsidRDefault="00000000">
      <w:pPr>
        <w:pStyle w:val="Heading2"/>
      </w:pPr>
      <w:bookmarkStart w:id="20" w:name="_Toc187739890"/>
      <w:r>
        <w:t>3.1.2. TCP (Transmission Control Protocol)</w:t>
      </w:r>
      <w:bookmarkEnd w:id="20"/>
    </w:p>
    <w:p w14:paraId="2E7502CB" w14:textId="77777777" w:rsidR="00826B25" w:rsidRDefault="00000000">
      <w:r>
        <w:t>TCP is a network communication protocol that ensures reliable and ordered delivery of a data stream between devices over a network.</w:t>
      </w:r>
    </w:p>
    <w:p w14:paraId="59F8E283" w14:textId="77777777" w:rsidR="00826B25" w:rsidRDefault="00826B25"/>
    <w:p w14:paraId="3C16A158" w14:textId="77777777" w:rsidR="00826B25" w:rsidRDefault="00000000">
      <w:pPr>
        <w:pStyle w:val="Heading3"/>
      </w:pPr>
      <w:bookmarkStart w:id="21" w:name="_Toc187739891"/>
      <w:r>
        <w:t>3.1.2.1. How TCP Works:</w:t>
      </w:r>
      <w:bookmarkEnd w:id="21"/>
    </w:p>
    <w:p w14:paraId="4B387A12" w14:textId="77777777" w:rsidR="00826B25" w:rsidRDefault="00000000">
      <w:r>
        <w:t>- Before data transfer starts, a connection is established between devices using a process called "handshake."</w:t>
      </w:r>
    </w:p>
    <w:p w14:paraId="50AFDADB" w14:textId="77777777" w:rsidR="00826B25" w:rsidRDefault="00000000">
      <w:r>
        <w:t>- Data is broken into packets, and TCP ensures all packets reach their destination correctly and in the right order.</w:t>
      </w:r>
    </w:p>
    <w:p w14:paraId="056BE6FE" w14:textId="77777777" w:rsidR="00826B25" w:rsidRDefault="00000000">
      <w:r>
        <w:t>- An acknowledgment system ensures error correction, resending lost packets if necessary.</w:t>
      </w:r>
    </w:p>
    <w:p w14:paraId="1789532D" w14:textId="77777777" w:rsidR="00826B25" w:rsidRDefault="00826B25"/>
    <w:p w14:paraId="0A48A1F8" w14:textId="77777777" w:rsidR="00826B25" w:rsidRDefault="00000000">
      <w:pPr>
        <w:pStyle w:val="Heading3"/>
      </w:pPr>
      <w:bookmarkStart w:id="22" w:name="_Toc187739892"/>
      <w:r>
        <w:t>3.1.2.2. Example:</w:t>
      </w:r>
      <w:bookmarkEnd w:id="22"/>
    </w:p>
    <w:p w14:paraId="1F7A588C" w14:textId="77777777" w:rsidR="00826B25" w:rsidRDefault="00000000">
      <w:r>
        <w:t>TCP is often used for web page transmissions, where data integrity and order are crucial.</w:t>
      </w:r>
    </w:p>
    <w:p w14:paraId="33A3C834" w14:textId="77777777" w:rsidR="00826B25" w:rsidRDefault="00826B25"/>
    <w:p w14:paraId="2D444876" w14:textId="77777777" w:rsidR="00826B25" w:rsidRDefault="00000000">
      <w:pPr>
        <w:pStyle w:val="Heading2"/>
      </w:pPr>
      <w:bookmarkStart w:id="23" w:name="_Toc187739893"/>
      <w:r>
        <w:t>3.1.3. UDP (User Datagram Protocol)</w:t>
      </w:r>
      <w:bookmarkEnd w:id="23"/>
    </w:p>
    <w:p w14:paraId="2F9C9AFA" w14:textId="77777777" w:rsidR="00826B25" w:rsidRDefault="00000000">
      <w:r>
        <w:t>UDP is another network protocol, but unlike TCP, it is connectionless and does not guarantee delivery order or error correction.</w:t>
      </w:r>
    </w:p>
    <w:p w14:paraId="25F246EF" w14:textId="77777777" w:rsidR="00826B25" w:rsidRDefault="00826B25"/>
    <w:p w14:paraId="5A97F7B2" w14:textId="77777777" w:rsidR="00826B25" w:rsidRDefault="00000000">
      <w:pPr>
        <w:pStyle w:val="Heading3"/>
      </w:pPr>
      <w:bookmarkStart w:id="24" w:name="_Toc187739894"/>
      <w:r>
        <w:t>3.1.3.1. How UDP Works:</w:t>
      </w:r>
      <w:bookmarkEnd w:id="24"/>
    </w:p>
    <w:p w14:paraId="13063C56" w14:textId="77777777" w:rsidR="00826B25" w:rsidRDefault="00000000">
      <w:r>
        <w:t>- Data is sent as independent packets, called datagrams, without setting up a prior connection.</w:t>
      </w:r>
    </w:p>
    <w:p w14:paraId="71456C75" w14:textId="77777777" w:rsidR="00826B25" w:rsidRDefault="00000000">
      <w:r>
        <w:t>- It is faster than TCP because it does not check or manage packet delivery.</w:t>
      </w:r>
    </w:p>
    <w:p w14:paraId="0F5EADB5" w14:textId="77777777" w:rsidR="00826B25" w:rsidRDefault="00826B25"/>
    <w:p w14:paraId="3E3AAD21" w14:textId="77777777" w:rsidR="00826B25" w:rsidRDefault="00000000">
      <w:pPr>
        <w:pStyle w:val="Heading3"/>
      </w:pPr>
      <w:bookmarkStart w:id="25" w:name="_Toc187739895"/>
      <w:r>
        <w:t>3.1.3.2. Example:</w:t>
      </w:r>
      <w:bookmarkEnd w:id="25"/>
    </w:p>
    <w:p w14:paraId="6C10A38D" w14:textId="77777777" w:rsidR="00826B25" w:rsidRDefault="00000000">
      <w:r>
        <w:t>UDP is widely used in video streaming services like Netflix or for live broadcasts, where speed is favored over reliability.</w:t>
      </w:r>
    </w:p>
    <w:p w14:paraId="555F4CE3" w14:textId="77777777" w:rsidR="00826B25" w:rsidRDefault="00826B25"/>
    <w:p w14:paraId="44157343" w14:textId="77777777" w:rsidR="00826B25" w:rsidRDefault="00000000">
      <w:pPr>
        <w:pStyle w:val="Heading2"/>
      </w:pPr>
      <w:bookmarkStart w:id="26" w:name="_Toc187739896"/>
      <w:r>
        <w:t>3.1.4. I2C (Inter-Integrated Circuit)</w:t>
      </w:r>
      <w:bookmarkEnd w:id="26"/>
    </w:p>
    <w:p w14:paraId="05F3A02B" w14:textId="77777777" w:rsidR="00826B25" w:rsidRDefault="00000000">
      <w:r>
        <w:t>I2C is a serial bus protocol designed for communication between integrated circuits. It is mostly used for short-distance communication within a device.</w:t>
      </w:r>
    </w:p>
    <w:p w14:paraId="6E544864" w14:textId="77777777" w:rsidR="00826B25" w:rsidRDefault="00826B25"/>
    <w:p w14:paraId="326A1C11" w14:textId="77777777" w:rsidR="00826B25" w:rsidRDefault="00000000">
      <w:pPr>
        <w:pStyle w:val="Heading3"/>
      </w:pPr>
      <w:bookmarkStart w:id="27" w:name="_Toc187739897"/>
      <w:r>
        <w:t>3.1.4.1. How I2C Works:</w:t>
      </w:r>
      <w:bookmarkEnd w:id="27"/>
    </w:p>
    <w:p w14:paraId="2BC375D8" w14:textId="77777777" w:rsidR="00826B25" w:rsidRDefault="00000000">
      <w:r>
        <w:t>- It uses two wires: one for data (SDA) and one for the clock (SCL).</w:t>
      </w:r>
    </w:p>
    <w:p w14:paraId="048CA5C1" w14:textId="77777777" w:rsidR="00826B25" w:rsidRDefault="00000000">
      <w:r>
        <w:t>- It supports multi-master and multi-slave communication, meaning multiple devices can be connected to the same bus.</w:t>
      </w:r>
    </w:p>
    <w:p w14:paraId="22BF9F21" w14:textId="77777777" w:rsidR="00826B25" w:rsidRDefault="00826B25"/>
    <w:p w14:paraId="2C486971" w14:textId="77777777" w:rsidR="00826B25" w:rsidRDefault="00000000">
      <w:pPr>
        <w:pStyle w:val="Heading3"/>
      </w:pPr>
      <w:bookmarkStart w:id="28" w:name="_Toc187739898"/>
      <w:r>
        <w:t>3.1.4.2. Example:</w:t>
      </w:r>
      <w:bookmarkEnd w:id="28"/>
    </w:p>
    <w:p w14:paraId="7101CD38" w14:textId="77777777" w:rsidR="00826B25" w:rsidRDefault="00000000">
      <w:r>
        <w:t>I2C is used in sensor data communication in weather stations where multiple sensors send data to a single processor.</w:t>
      </w:r>
    </w:p>
    <w:p w14:paraId="6D2ACDE2" w14:textId="77777777" w:rsidR="00826B25" w:rsidRDefault="00826B25"/>
    <w:p w14:paraId="1E2950B6" w14:textId="77777777" w:rsidR="00826B25" w:rsidRDefault="00000000">
      <w:pPr>
        <w:pStyle w:val="Heading2"/>
      </w:pPr>
      <w:bookmarkStart w:id="29" w:name="_Toc187739899"/>
      <w:r>
        <w:lastRenderedPageBreak/>
        <w:t>3.1.5. SPI (Serial Peripheral Interface)</w:t>
      </w:r>
      <w:bookmarkEnd w:id="29"/>
    </w:p>
    <w:p w14:paraId="320A2877" w14:textId="77777777" w:rsidR="00826B25" w:rsidRDefault="00000000">
      <w:r>
        <w:t>SPI is another short-distance communication protocol that is typically used for communication between a microcontroller and devices such as sensors or SD cards.</w:t>
      </w:r>
    </w:p>
    <w:p w14:paraId="4ABF289C" w14:textId="77777777" w:rsidR="00826B25" w:rsidRDefault="00826B25"/>
    <w:p w14:paraId="2285B82C" w14:textId="77777777" w:rsidR="00826B25" w:rsidRDefault="00000000">
      <w:pPr>
        <w:pStyle w:val="Heading3"/>
      </w:pPr>
      <w:bookmarkStart w:id="30" w:name="_Toc187739900"/>
      <w:r>
        <w:t>3.1.5.1. How SPI Works:</w:t>
      </w:r>
      <w:bookmarkEnd w:id="30"/>
    </w:p>
    <w:p w14:paraId="7EF73F1B" w14:textId="77777777" w:rsidR="00826B25" w:rsidRDefault="00000000">
      <w:r>
        <w:t>- Uses a master-slave architecture with a main line for data (MOSI), another for receiving data (MISO), a clock line (SCLK), and a chip-select line (CS).</w:t>
      </w:r>
    </w:p>
    <w:p w14:paraId="6E3CE7D1" w14:textId="77777777" w:rsidR="00826B25" w:rsidRDefault="00000000">
      <w:r>
        <w:t>- Allows for full-duplex communication, meaning data can be sent and received simultaneously.</w:t>
      </w:r>
    </w:p>
    <w:p w14:paraId="31962441" w14:textId="77777777" w:rsidR="00826B25" w:rsidRDefault="00826B25"/>
    <w:p w14:paraId="67F997AB" w14:textId="77777777" w:rsidR="00826B25" w:rsidRDefault="00000000">
      <w:pPr>
        <w:pStyle w:val="Heading3"/>
      </w:pPr>
      <w:bookmarkStart w:id="31" w:name="_Toc187739901"/>
      <w:r>
        <w:t>3.1.5.2. Example:</w:t>
      </w:r>
      <w:bookmarkEnd w:id="31"/>
    </w:p>
    <w:p w14:paraId="6D3C74F4" w14:textId="77777777" w:rsidR="00826B25" w:rsidRDefault="00000000">
      <w:r>
        <w:t>SPI is used in digital potentiometers for adjusting volumes or in touchscreen controllers.</w:t>
      </w:r>
    </w:p>
    <w:p w14:paraId="435F9BD1" w14:textId="77777777" w:rsidR="00826B25" w:rsidRDefault="00826B25"/>
    <w:p w14:paraId="45E97F69" w14:textId="77777777" w:rsidR="00826B25" w:rsidRDefault="00000000">
      <w:pPr>
        <w:pStyle w:val="Heading2"/>
      </w:pPr>
      <w:bookmarkStart w:id="32" w:name="_Toc187739902"/>
      <w:r>
        <w:t>3.1.6. Bluetooth</w:t>
      </w:r>
      <w:bookmarkEnd w:id="32"/>
    </w:p>
    <w:p w14:paraId="29C9BADC" w14:textId="77777777" w:rsidR="00826B25" w:rsidRDefault="00000000">
      <w:r>
        <w:t>Bluetooth is a wireless technology standard for exchanging data over short distances.</w:t>
      </w:r>
    </w:p>
    <w:p w14:paraId="3B1249FC" w14:textId="77777777" w:rsidR="00826B25" w:rsidRDefault="00826B25"/>
    <w:p w14:paraId="47AD2E00" w14:textId="77777777" w:rsidR="00826B25" w:rsidRDefault="00000000">
      <w:pPr>
        <w:pStyle w:val="Heading3"/>
      </w:pPr>
      <w:bookmarkStart w:id="33" w:name="_Toc187739903"/>
      <w:r>
        <w:t>3.1.6.1. How Bluetooth Works:</w:t>
      </w:r>
      <w:bookmarkEnd w:id="33"/>
    </w:p>
    <w:p w14:paraId="59CA8D97" w14:textId="77777777" w:rsidR="00826B25" w:rsidRDefault="00000000">
      <w:r>
        <w:t>- Uses radio waves to communicate between devices, where one device acts as a master and others as slaves.</w:t>
      </w:r>
    </w:p>
    <w:p w14:paraId="4AA6C0A8" w14:textId="77777777" w:rsidR="00826B25" w:rsidRDefault="00000000">
      <w:r>
        <w:t>- Requires pairing of devices, meaning they must identify and authenticate each other before data exchange.</w:t>
      </w:r>
    </w:p>
    <w:p w14:paraId="7A39CEF6" w14:textId="77777777" w:rsidR="00826B25" w:rsidRDefault="00826B25"/>
    <w:p w14:paraId="16C59CB8" w14:textId="77777777" w:rsidR="00826B25" w:rsidRDefault="00000000">
      <w:pPr>
        <w:pStyle w:val="Heading3"/>
      </w:pPr>
      <w:bookmarkStart w:id="34" w:name="_Toc187739904"/>
      <w:r>
        <w:t>3.1.6.2. Example:</w:t>
      </w:r>
      <w:bookmarkEnd w:id="34"/>
    </w:p>
    <w:p w14:paraId="1331048A" w14:textId="48B71A4D" w:rsidR="002B04A4" w:rsidRDefault="00000000">
      <w:r>
        <w:t xml:space="preserve">Bluetooth is used for wireless speakers and headphones, making it a potential candidate for syncing music playback on Raspberry </w:t>
      </w:r>
      <w:proofErr w:type="spellStart"/>
      <w:r>
        <w:t>Pis</w:t>
      </w:r>
      <w:proofErr w:type="spellEnd"/>
      <w:r>
        <w:t>.</w:t>
      </w:r>
    </w:p>
    <w:p w14:paraId="3378DD02" w14:textId="77777777" w:rsidR="002B04A4" w:rsidRDefault="002B04A4">
      <w:r>
        <w:br w:type="page"/>
      </w:r>
    </w:p>
    <w:tbl>
      <w:tblPr>
        <w:tblStyle w:val="PlainTable5"/>
        <w:tblW w:w="0" w:type="auto"/>
        <w:tblLook w:val="04A0" w:firstRow="1" w:lastRow="0" w:firstColumn="1" w:lastColumn="0" w:noHBand="0" w:noVBand="1"/>
      </w:tblPr>
      <w:tblGrid>
        <w:gridCol w:w="1224"/>
        <w:gridCol w:w="1020"/>
        <w:gridCol w:w="1101"/>
        <w:gridCol w:w="1042"/>
        <w:gridCol w:w="1224"/>
        <w:gridCol w:w="1643"/>
        <w:gridCol w:w="1602"/>
      </w:tblGrid>
      <w:tr w:rsidR="00826B25" w14:paraId="0DE6E190" w14:textId="77777777" w:rsidTr="002B04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24" w:type="dxa"/>
          </w:tcPr>
          <w:p w14:paraId="1EB0EB99" w14:textId="77777777" w:rsidR="00826B25" w:rsidRDefault="00000000">
            <w:r>
              <w:lastRenderedPageBreak/>
              <w:t>Protocol</w:t>
            </w:r>
          </w:p>
        </w:tc>
        <w:tc>
          <w:tcPr>
            <w:tcW w:w="1020" w:type="dxa"/>
          </w:tcPr>
          <w:p w14:paraId="044B1365" w14:textId="77777777" w:rsidR="00826B25" w:rsidRDefault="00000000">
            <w:pPr>
              <w:cnfStyle w:val="100000000000" w:firstRow="1" w:lastRow="0" w:firstColumn="0" w:lastColumn="0" w:oddVBand="0" w:evenVBand="0" w:oddHBand="0" w:evenHBand="0" w:firstRowFirstColumn="0" w:firstRowLastColumn="0" w:lastRowFirstColumn="0" w:lastRowLastColumn="0"/>
            </w:pPr>
            <w:r>
              <w:t>Type</w:t>
            </w:r>
          </w:p>
        </w:tc>
        <w:tc>
          <w:tcPr>
            <w:tcW w:w="1101" w:type="dxa"/>
          </w:tcPr>
          <w:p w14:paraId="4F33AFC1" w14:textId="77777777" w:rsidR="00826B25" w:rsidRDefault="00000000">
            <w:pPr>
              <w:cnfStyle w:val="100000000000" w:firstRow="1" w:lastRow="0" w:firstColumn="0" w:lastColumn="0" w:oddVBand="0" w:evenVBand="0" w:oddHBand="0" w:evenHBand="0" w:firstRowFirstColumn="0" w:firstRowLastColumn="0" w:lastRowFirstColumn="0" w:lastRowLastColumn="0"/>
            </w:pPr>
            <w:r>
              <w:t>Distance</w:t>
            </w:r>
          </w:p>
        </w:tc>
        <w:tc>
          <w:tcPr>
            <w:tcW w:w="1042" w:type="dxa"/>
          </w:tcPr>
          <w:p w14:paraId="0CEA6372" w14:textId="77777777" w:rsidR="00826B25" w:rsidRDefault="00000000">
            <w:pPr>
              <w:cnfStyle w:val="100000000000" w:firstRow="1" w:lastRow="0" w:firstColumn="0" w:lastColumn="0" w:oddVBand="0" w:evenVBand="0" w:oddHBand="0" w:evenHBand="0" w:firstRowFirstColumn="0" w:firstRowLastColumn="0" w:lastRowFirstColumn="0" w:lastRowLastColumn="0"/>
            </w:pPr>
            <w:r>
              <w:t>Speed</w:t>
            </w:r>
          </w:p>
        </w:tc>
        <w:tc>
          <w:tcPr>
            <w:tcW w:w="1224" w:type="dxa"/>
          </w:tcPr>
          <w:p w14:paraId="16F5C836" w14:textId="77777777" w:rsidR="00826B25" w:rsidRDefault="00000000">
            <w:pPr>
              <w:cnfStyle w:val="100000000000" w:firstRow="1" w:lastRow="0" w:firstColumn="0" w:lastColumn="0" w:oddVBand="0" w:evenVBand="0" w:oddHBand="0" w:evenHBand="0" w:firstRowFirstColumn="0" w:firstRowLastColumn="0" w:lastRowFirstColumn="0" w:lastRowLastColumn="0"/>
            </w:pPr>
            <w:r>
              <w:t>Reliability</w:t>
            </w:r>
          </w:p>
        </w:tc>
        <w:tc>
          <w:tcPr>
            <w:tcW w:w="1643" w:type="dxa"/>
          </w:tcPr>
          <w:p w14:paraId="6E0E7124" w14:textId="77777777" w:rsidR="00826B25" w:rsidRDefault="00000000">
            <w:pPr>
              <w:cnfStyle w:val="100000000000" w:firstRow="1" w:lastRow="0" w:firstColumn="0" w:lastColumn="0" w:oddVBand="0" w:evenVBand="0" w:oddHBand="0" w:evenHBand="0" w:firstRowFirstColumn="0" w:firstRowLastColumn="0" w:lastRowFirstColumn="0" w:lastRowLastColumn="0"/>
            </w:pPr>
            <w:r>
              <w:t>Application Example</w:t>
            </w:r>
          </w:p>
        </w:tc>
        <w:tc>
          <w:tcPr>
            <w:tcW w:w="1602" w:type="dxa"/>
          </w:tcPr>
          <w:p w14:paraId="3B1774C1" w14:textId="77777777" w:rsidR="00826B25" w:rsidRDefault="00000000">
            <w:pPr>
              <w:cnfStyle w:val="100000000000" w:firstRow="1" w:lastRow="0" w:firstColumn="0" w:lastColumn="0" w:oddVBand="0" w:evenVBand="0" w:oddHBand="0" w:evenHBand="0" w:firstRowFirstColumn="0" w:firstRowLastColumn="0" w:lastRowFirstColumn="0" w:lastRowLastColumn="0"/>
            </w:pPr>
            <w:r>
              <w:t>Connection Type</w:t>
            </w:r>
          </w:p>
        </w:tc>
      </w:tr>
      <w:tr w:rsidR="00826B25" w14:paraId="44952542" w14:textId="77777777" w:rsidTr="002B0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362EBBBA" w14:textId="77777777" w:rsidR="00826B25" w:rsidRDefault="00000000">
            <w:r>
              <w:t>UART</w:t>
            </w:r>
          </w:p>
        </w:tc>
        <w:tc>
          <w:tcPr>
            <w:tcW w:w="1020" w:type="dxa"/>
          </w:tcPr>
          <w:p w14:paraId="39E49827" w14:textId="77777777" w:rsidR="00826B25" w:rsidRDefault="00000000">
            <w:pPr>
              <w:cnfStyle w:val="000000100000" w:firstRow="0" w:lastRow="0" w:firstColumn="0" w:lastColumn="0" w:oddVBand="0" w:evenVBand="0" w:oddHBand="1" w:evenHBand="0" w:firstRowFirstColumn="0" w:firstRowLastColumn="0" w:lastRowFirstColumn="0" w:lastRowLastColumn="0"/>
            </w:pPr>
            <w:r>
              <w:t>Serial</w:t>
            </w:r>
          </w:p>
        </w:tc>
        <w:tc>
          <w:tcPr>
            <w:tcW w:w="1101" w:type="dxa"/>
          </w:tcPr>
          <w:p w14:paraId="11ADE8E3" w14:textId="77777777" w:rsidR="00826B25" w:rsidRDefault="00000000">
            <w:pPr>
              <w:cnfStyle w:val="000000100000" w:firstRow="0" w:lastRow="0" w:firstColumn="0" w:lastColumn="0" w:oddVBand="0" w:evenVBand="0" w:oddHBand="1" w:evenHBand="0" w:firstRowFirstColumn="0" w:firstRowLastColumn="0" w:lastRowFirstColumn="0" w:lastRowLastColumn="0"/>
            </w:pPr>
            <w:r>
              <w:t>Short</w:t>
            </w:r>
          </w:p>
        </w:tc>
        <w:tc>
          <w:tcPr>
            <w:tcW w:w="1042" w:type="dxa"/>
          </w:tcPr>
          <w:p w14:paraId="57CC0256" w14:textId="77777777" w:rsidR="00826B25" w:rsidRDefault="00000000">
            <w:pPr>
              <w:cnfStyle w:val="000000100000" w:firstRow="0" w:lastRow="0" w:firstColumn="0" w:lastColumn="0" w:oddVBand="0" w:evenVBand="0" w:oddHBand="1" w:evenHBand="0" w:firstRowFirstColumn="0" w:firstRowLastColumn="0" w:lastRowFirstColumn="0" w:lastRowLastColumn="0"/>
            </w:pPr>
            <w:r>
              <w:t>Low</w:t>
            </w:r>
          </w:p>
        </w:tc>
        <w:tc>
          <w:tcPr>
            <w:tcW w:w="1224" w:type="dxa"/>
          </w:tcPr>
          <w:p w14:paraId="48828E16" w14:textId="77777777" w:rsidR="00826B25" w:rsidRDefault="00000000">
            <w:pPr>
              <w:cnfStyle w:val="000000100000" w:firstRow="0" w:lastRow="0" w:firstColumn="0" w:lastColumn="0" w:oddVBand="0" w:evenVBand="0" w:oddHBand="1" w:evenHBand="0" w:firstRowFirstColumn="0" w:firstRowLastColumn="0" w:lastRowFirstColumn="0" w:lastRowLastColumn="0"/>
            </w:pPr>
            <w:r>
              <w:t>Medium</w:t>
            </w:r>
          </w:p>
        </w:tc>
        <w:tc>
          <w:tcPr>
            <w:tcW w:w="1643" w:type="dxa"/>
          </w:tcPr>
          <w:p w14:paraId="5391AA99" w14:textId="77777777" w:rsidR="00826B25" w:rsidRDefault="00000000">
            <w:pPr>
              <w:cnfStyle w:val="000000100000" w:firstRow="0" w:lastRow="0" w:firstColumn="0" w:lastColumn="0" w:oddVBand="0" w:evenVBand="0" w:oddHBand="1" w:evenHBand="0" w:firstRowFirstColumn="0" w:firstRowLastColumn="0" w:lastRowFirstColumn="0" w:lastRowLastColumn="0"/>
            </w:pPr>
            <w:r>
              <w:t>GPS receiver communication</w:t>
            </w:r>
          </w:p>
        </w:tc>
        <w:tc>
          <w:tcPr>
            <w:tcW w:w="1602" w:type="dxa"/>
          </w:tcPr>
          <w:p w14:paraId="164A89CC" w14:textId="77777777" w:rsidR="00826B25" w:rsidRDefault="00000000">
            <w:pPr>
              <w:cnfStyle w:val="000000100000" w:firstRow="0" w:lastRow="0" w:firstColumn="0" w:lastColumn="0" w:oddVBand="0" w:evenVBand="0" w:oddHBand="1" w:evenHBand="0" w:firstRowFirstColumn="0" w:firstRowLastColumn="0" w:lastRowFirstColumn="0" w:lastRowLastColumn="0"/>
            </w:pPr>
            <w:r>
              <w:t>Asynchronous</w:t>
            </w:r>
          </w:p>
        </w:tc>
      </w:tr>
      <w:tr w:rsidR="00826B25" w14:paraId="7B9D46E1" w14:textId="77777777" w:rsidTr="002B04A4">
        <w:tc>
          <w:tcPr>
            <w:cnfStyle w:val="001000000000" w:firstRow="0" w:lastRow="0" w:firstColumn="1" w:lastColumn="0" w:oddVBand="0" w:evenVBand="0" w:oddHBand="0" w:evenHBand="0" w:firstRowFirstColumn="0" w:firstRowLastColumn="0" w:lastRowFirstColumn="0" w:lastRowLastColumn="0"/>
            <w:tcW w:w="1224" w:type="dxa"/>
          </w:tcPr>
          <w:p w14:paraId="28C34020" w14:textId="77777777" w:rsidR="00826B25" w:rsidRDefault="00000000">
            <w:r>
              <w:t>TCP</w:t>
            </w:r>
          </w:p>
        </w:tc>
        <w:tc>
          <w:tcPr>
            <w:tcW w:w="1020" w:type="dxa"/>
          </w:tcPr>
          <w:p w14:paraId="657FDBB9" w14:textId="77777777" w:rsidR="00826B25" w:rsidRDefault="00000000">
            <w:pPr>
              <w:cnfStyle w:val="000000000000" w:firstRow="0" w:lastRow="0" w:firstColumn="0" w:lastColumn="0" w:oddVBand="0" w:evenVBand="0" w:oddHBand="0" w:evenHBand="0" w:firstRowFirstColumn="0" w:firstRowLastColumn="0" w:lastRowFirstColumn="0" w:lastRowLastColumn="0"/>
            </w:pPr>
            <w:r>
              <w:t>Network</w:t>
            </w:r>
          </w:p>
        </w:tc>
        <w:tc>
          <w:tcPr>
            <w:tcW w:w="1101" w:type="dxa"/>
          </w:tcPr>
          <w:p w14:paraId="751D28B6" w14:textId="77777777" w:rsidR="00826B25" w:rsidRDefault="00000000">
            <w:pPr>
              <w:cnfStyle w:val="000000000000" w:firstRow="0" w:lastRow="0" w:firstColumn="0" w:lastColumn="0" w:oddVBand="0" w:evenVBand="0" w:oddHBand="0" w:evenHBand="0" w:firstRowFirstColumn="0" w:firstRowLastColumn="0" w:lastRowFirstColumn="0" w:lastRowLastColumn="0"/>
            </w:pPr>
            <w:r>
              <w:t>Long</w:t>
            </w:r>
          </w:p>
        </w:tc>
        <w:tc>
          <w:tcPr>
            <w:tcW w:w="1042" w:type="dxa"/>
          </w:tcPr>
          <w:p w14:paraId="7AAFCC85" w14:textId="77777777" w:rsidR="00826B25" w:rsidRDefault="00000000">
            <w:pPr>
              <w:cnfStyle w:val="000000000000" w:firstRow="0" w:lastRow="0" w:firstColumn="0" w:lastColumn="0" w:oddVBand="0" w:evenVBand="0" w:oddHBand="0" w:evenHBand="0" w:firstRowFirstColumn="0" w:firstRowLastColumn="0" w:lastRowFirstColumn="0" w:lastRowLastColumn="0"/>
            </w:pPr>
            <w:r>
              <w:t>Medium-High</w:t>
            </w:r>
          </w:p>
        </w:tc>
        <w:tc>
          <w:tcPr>
            <w:tcW w:w="1224" w:type="dxa"/>
          </w:tcPr>
          <w:p w14:paraId="4545F4A4" w14:textId="77777777" w:rsidR="00826B25" w:rsidRDefault="00000000">
            <w:pPr>
              <w:cnfStyle w:val="000000000000" w:firstRow="0" w:lastRow="0" w:firstColumn="0" w:lastColumn="0" w:oddVBand="0" w:evenVBand="0" w:oddHBand="0" w:evenHBand="0" w:firstRowFirstColumn="0" w:firstRowLastColumn="0" w:lastRowFirstColumn="0" w:lastRowLastColumn="0"/>
            </w:pPr>
            <w:r>
              <w:t>High</w:t>
            </w:r>
          </w:p>
        </w:tc>
        <w:tc>
          <w:tcPr>
            <w:tcW w:w="1643" w:type="dxa"/>
          </w:tcPr>
          <w:p w14:paraId="27C707D4" w14:textId="77777777" w:rsidR="00826B25" w:rsidRDefault="00000000">
            <w:pPr>
              <w:cnfStyle w:val="000000000000" w:firstRow="0" w:lastRow="0" w:firstColumn="0" w:lastColumn="0" w:oddVBand="0" w:evenVBand="0" w:oddHBand="0" w:evenHBand="0" w:firstRowFirstColumn="0" w:firstRowLastColumn="0" w:lastRowFirstColumn="0" w:lastRowLastColumn="0"/>
            </w:pPr>
            <w:r>
              <w:t>Web page data transmission</w:t>
            </w:r>
          </w:p>
        </w:tc>
        <w:tc>
          <w:tcPr>
            <w:tcW w:w="1602" w:type="dxa"/>
          </w:tcPr>
          <w:p w14:paraId="19841819" w14:textId="77777777" w:rsidR="00826B25" w:rsidRDefault="00000000">
            <w:pPr>
              <w:cnfStyle w:val="000000000000" w:firstRow="0" w:lastRow="0" w:firstColumn="0" w:lastColumn="0" w:oddVBand="0" w:evenVBand="0" w:oddHBand="0" w:evenHBand="0" w:firstRowFirstColumn="0" w:firstRowLastColumn="0" w:lastRowFirstColumn="0" w:lastRowLastColumn="0"/>
            </w:pPr>
            <w:r>
              <w:t>Connection-oriented</w:t>
            </w:r>
          </w:p>
        </w:tc>
      </w:tr>
      <w:tr w:rsidR="00826B25" w14:paraId="5DAD7FF0" w14:textId="77777777" w:rsidTr="002B0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BB510BC" w14:textId="77777777" w:rsidR="00826B25" w:rsidRDefault="00000000">
            <w:r>
              <w:t>UDP</w:t>
            </w:r>
          </w:p>
        </w:tc>
        <w:tc>
          <w:tcPr>
            <w:tcW w:w="1020" w:type="dxa"/>
          </w:tcPr>
          <w:p w14:paraId="4C4FE4D2" w14:textId="77777777" w:rsidR="00826B25" w:rsidRDefault="00000000">
            <w:pPr>
              <w:cnfStyle w:val="000000100000" w:firstRow="0" w:lastRow="0" w:firstColumn="0" w:lastColumn="0" w:oddVBand="0" w:evenVBand="0" w:oddHBand="1" w:evenHBand="0" w:firstRowFirstColumn="0" w:firstRowLastColumn="0" w:lastRowFirstColumn="0" w:lastRowLastColumn="0"/>
            </w:pPr>
            <w:r>
              <w:t>Network</w:t>
            </w:r>
          </w:p>
        </w:tc>
        <w:tc>
          <w:tcPr>
            <w:tcW w:w="1101" w:type="dxa"/>
          </w:tcPr>
          <w:p w14:paraId="300A350A" w14:textId="77777777" w:rsidR="00826B25" w:rsidRDefault="00000000">
            <w:pPr>
              <w:cnfStyle w:val="000000100000" w:firstRow="0" w:lastRow="0" w:firstColumn="0" w:lastColumn="0" w:oddVBand="0" w:evenVBand="0" w:oddHBand="1" w:evenHBand="0" w:firstRowFirstColumn="0" w:firstRowLastColumn="0" w:lastRowFirstColumn="0" w:lastRowLastColumn="0"/>
            </w:pPr>
            <w:r>
              <w:t>Long</w:t>
            </w:r>
          </w:p>
        </w:tc>
        <w:tc>
          <w:tcPr>
            <w:tcW w:w="1042" w:type="dxa"/>
          </w:tcPr>
          <w:p w14:paraId="12A197ED" w14:textId="77777777" w:rsidR="00826B25" w:rsidRDefault="00000000">
            <w:pPr>
              <w:cnfStyle w:val="000000100000" w:firstRow="0" w:lastRow="0" w:firstColumn="0" w:lastColumn="0" w:oddVBand="0" w:evenVBand="0" w:oddHBand="1" w:evenHBand="0" w:firstRowFirstColumn="0" w:firstRowLastColumn="0" w:lastRowFirstColumn="0" w:lastRowLastColumn="0"/>
            </w:pPr>
            <w:r>
              <w:t>High</w:t>
            </w:r>
          </w:p>
        </w:tc>
        <w:tc>
          <w:tcPr>
            <w:tcW w:w="1224" w:type="dxa"/>
          </w:tcPr>
          <w:p w14:paraId="5C4E2A06" w14:textId="77777777" w:rsidR="00826B25" w:rsidRDefault="00000000">
            <w:pPr>
              <w:cnfStyle w:val="000000100000" w:firstRow="0" w:lastRow="0" w:firstColumn="0" w:lastColumn="0" w:oddVBand="0" w:evenVBand="0" w:oddHBand="1" w:evenHBand="0" w:firstRowFirstColumn="0" w:firstRowLastColumn="0" w:lastRowFirstColumn="0" w:lastRowLastColumn="0"/>
            </w:pPr>
            <w:r>
              <w:t>Low</w:t>
            </w:r>
          </w:p>
        </w:tc>
        <w:tc>
          <w:tcPr>
            <w:tcW w:w="1643" w:type="dxa"/>
          </w:tcPr>
          <w:p w14:paraId="3DAF1A98" w14:textId="77777777" w:rsidR="00826B25" w:rsidRDefault="00000000">
            <w:pPr>
              <w:cnfStyle w:val="000000100000" w:firstRow="0" w:lastRow="0" w:firstColumn="0" w:lastColumn="0" w:oddVBand="0" w:evenVBand="0" w:oddHBand="1" w:evenHBand="0" w:firstRowFirstColumn="0" w:firstRowLastColumn="0" w:lastRowFirstColumn="0" w:lastRowLastColumn="0"/>
            </w:pPr>
            <w:r>
              <w:t>Live video streaming</w:t>
            </w:r>
          </w:p>
        </w:tc>
        <w:tc>
          <w:tcPr>
            <w:tcW w:w="1602" w:type="dxa"/>
          </w:tcPr>
          <w:p w14:paraId="019C2113" w14:textId="77777777" w:rsidR="00826B25" w:rsidRDefault="00000000">
            <w:pPr>
              <w:cnfStyle w:val="000000100000" w:firstRow="0" w:lastRow="0" w:firstColumn="0" w:lastColumn="0" w:oddVBand="0" w:evenVBand="0" w:oddHBand="1" w:evenHBand="0" w:firstRowFirstColumn="0" w:firstRowLastColumn="0" w:lastRowFirstColumn="0" w:lastRowLastColumn="0"/>
            </w:pPr>
            <w:r>
              <w:t>Connectionless</w:t>
            </w:r>
          </w:p>
        </w:tc>
      </w:tr>
      <w:tr w:rsidR="00826B25" w14:paraId="577EBF88" w14:textId="77777777" w:rsidTr="002B04A4">
        <w:tc>
          <w:tcPr>
            <w:cnfStyle w:val="001000000000" w:firstRow="0" w:lastRow="0" w:firstColumn="1" w:lastColumn="0" w:oddVBand="0" w:evenVBand="0" w:oddHBand="0" w:evenHBand="0" w:firstRowFirstColumn="0" w:firstRowLastColumn="0" w:lastRowFirstColumn="0" w:lastRowLastColumn="0"/>
            <w:tcW w:w="1224" w:type="dxa"/>
          </w:tcPr>
          <w:p w14:paraId="6411F034" w14:textId="77777777" w:rsidR="00826B25" w:rsidRDefault="00000000">
            <w:r>
              <w:t>I2C</w:t>
            </w:r>
          </w:p>
        </w:tc>
        <w:tc>
          <w:tcPr>
            <w:tcW w:w="1020" w:type="dxa"/>
          </w:tcPr>
          <w:p w14:paraId="1F38F447" w14:textId="77777777" w:rsidR="00826B25" w:rsidRDefault="00000000">
            <w:pPr>
              <w:cnfStyle w:val="000000000000" w:firstRow="0" w:lastRow="0" w:firstColumn="0" w:lastColumn="0" w:oddVBand="0" w:evenVBand="0" w:oddHBand="0" w:evenHBand="0" w:firstRowFirstColumn="0" w:firstRowLastColumn="0" w:lastRowFirstColumn="0" w:lastRowLastColumn="0"/>
            </w:pPr>
            <w:r>
              <w:t>Bus</w:t>
            </w:r>
          </w:p>
        </w:tc>
        <w:tc>
          <w:tcPr>
            <w:tcW w:w="1101" w:type="dxa"/>
          </w:tcPr>
          <w:p w14:paraId="67000528" w14:textId="77777777" w:rsidR="00826B25" w:rsidRDefault="00000000">
            <w:pPr>
              <w:cnfStyle w:val="000000000000" w:firstRow="0" w:lastRow="0" w:firstColumn="0" w:lastColumn="0" w:oddVBand="0" w:evenVBand="0" w:oddHBand="0" w:evenHBand="0" w:firstRowFirstColumn="0" w:firstRowLastColumn="0" w:lastRowFirstColumn="0" w:lastRowLastColumn="0"/>
            </w:pPr>
            <w:r>
              <w:t>Short</w:t>
            </w:r>
          </w:p>
        </w:tc>
        <w:tc>
          <w:tcPr>
            <w:tcW w:w="1042" w:type="dxa"/>
          </w:tcPr>
          <w:p w14:paraId="06D2C6AC" w14:textId="77777777" w:rsidR="00826B25" w:rsidRDefault="00000000">
            <w:pPr>
              <w:cnfStyle w:val="000000000000" w:firstRow="0" w:lastRow="0" w:firstColumn="0" w:lastColumn="0" w:oddVBand="0" w:evenVBand="0" w:oddHBand="0" w:evenHBand="0" w:firstRowFirstColumn="0" w:firstRowLastColumn="0" w:lastRowFirstColumn="0" w:lastRowLastColumn="0"/>
            </w:pPr>
            <w:r>
              <w:t>Medium</w:t>
            </w:r>
          </w:p>
        </w:tc>
        <w:tc>
          <w:tcPr>
            <w:tcW w:w="1224" w:type="dxa"/>
          </w:tcPr>
          <w:p w14:paraId="5F1C609E" w14:textId="77777777" w:rsidR="00826B25" w:rsidRDefault="00000000">
            <w:pPr>
              <w:cnfStyle w:val="000000000000" w:firstRow="0" w:lastRow="0" w:firstColumn="0" w:lastColumn="0" w:oddVBand="0" w:evenVBand="0" w:oddHBand="0" w:evenHBand="0" w:firstRowFirstColumn="0" w:firstRowLastColumn="0" w:lastRowFirstColumn="0" w:lastRowLastColumn="0"/>
            </w:pPr>
            <w:r>
              <w:t>High</w:t>
            </w:r>
          </w:p>
        </w:tc>
        <w:tc>
          <w:tcPr>
            <w:tcW w:w="1643" w:type="dxa"/>
          </w:tcPr>
          <w:p w14:paraId="5EB366B6" w14:textId="77777777" w:rsidR="00826B25" w:rsidRDefault="00000000">
            <w:pPr>
              <w:cnfStyle w:val="000000000000" w:firstRow="0" w:lastRow="0" w:firstColumn="0" w:lastColumn="0" w:oddVBand="0" w:evenVBand="0" w:oddHBand="0" w:evenHBand="0" w:firstRowFirstColumn="0" w:firstRowLastColumn="0" w:lastRowFirstColumn="0" w:lastRowLastColumn="0"/>
            </w:pPr>
            <w:r>
              <w:t>Sensor data in weather stations</w:t>
            </w:r>
          </w:p>
        </w:tc>
        <w:tc>
          <w:tcPr>
            <w:tcW w:w="1602" w:type="dxa"/>
          </w:tcPr>
          <w:p w14:paraId="237841BD" w14:textId="77777777" w:rsidR="00826B25" w:rsidRDefault="00000000">
            <w:pPr>
              <w:cnfStyle w:val="000000000000" w:firstRow="0" w:lastRow="0" w:firstColumn="0" w:lastColumn="0" w:oddVBand="0" w:evenVBand="0" w:oddHBand="0" w:evenHBand="0" w:firstRowFirstColumn="0" w:firstRowLastColumn="0" w:lastRowFirstColumn="0" w:lastRowLastColumn="0"/>
            </w:pPr>
            <w:r>
              <w:t>Synchronous</w:t>
            </w:r>
          </w:p>
        </w:tc>
      </w:tr>
      <w:tr w:rsidR="00826B25" w14:paraId="5AA0BB4B" w14:textId="77777777" w:rsidTr="002B0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3486B660" w14:textId="77777777" w:rsidR="00826B25" w:rsidRDefault="00000000">
            <w:r>
              <w:t>SPI</w:t>
            </w:r>
          </w:p>
        </w:tc>
        <w:tc>
          <w:tcPr>
            <w:tcW w:w="1020" w:type="dxa"/>
          </w:tcPr>
          <w:p w14:paraId="2F0F3EEB" w14:textId="77777777" w:rsidR="00826B25" w:rsidRDefault="00000000">
            <w:pPr>
              <w:cnfStyle w:val="000000100000" w:firstRow="0" w:lastRow="0" w:firstColumn="0" w:lastColumn="0" w:oddVBand="0" w:evenVBand="0" w:oddHBand="1" w:evenHBand="0" w:firstRowFirstColumn="0" w:firstRowLastColumn="0" w:lastRowFirstColumn="0" w:lastRowLastColumn="0"/>
            </w:pPr>
            <w:r>
              <w:t>Bus</w:t>
            </w:r>
          </w:p>
        </w:tc>
        <w:tc>
          <w:tcPr>
            <w:tcW w:w="1101" w:type="dxa"/>
          </w:tcPr>
          <w:p w14:paraId="76ED8021" w14:textId="77777777" w:rsidR="00826B25" w:rsidRDefault="00000000">
            <w:pPr>
              <w:cnfStyle w:val="000000100000" w:firstRow="0" w:lastRow="0" w:firstColumn="0" w:lastColumn="0" w:oddVBand="0" w:evenVBand="0" w:oddHBand="1" w:evenHBand="0" w:firstRowFirstColumn="0" w:firstRowLastColumn="0" w:lastRowFirstColumn="0" w:lastRowLastColumn="0"/>
            </w:pPr>
            <w:r>
              <w:t>Short</w:t>
            </w:r>
          </w:p>
        </w:tc>
        <w:tc>
          <w:tcPr>
            <w:tcW w:w="1042" w:type="dxa"/>
          </w:tcPr>
          <w:p w14:paraId="10596C20" w14:textId="77777777" w:rsidR="00826B25" w:rsidRDefault="00000000">
            <w:pPr>
              <w:cnfStyle w:val="000000100000" w:firstRow="0" w:lastRow="0" w:firstColumn="0" w:lastColumn="0" w:oddVBand="0" w:evenVBand="0" w:oddHBand="1" w:evenHBand="0" w:firstRowFirstColumn="0" w:firstRowLastColumn="0" w:lastRowFirstColumn="0" w:lastRowLastColumn="0"/>
            </w:pPr>
            <w:r>
              <w:t>High</w:t>
            </w:r>
          </w:p>
        </w:tc>
        <w:tc>
          <w:tcPr>
            <w:tcW w:w="1224" w:type="dxa"/>
          </w:tcPr>
          <w:p w14:paraId="5195BE19" w14:textId="77777777" w:rsidR="00826B25" w:rsidRDefault="00000000">
            <w:pPr>
              <w:cnfStyle w:val="000000100000" w:firstRow="0" w:lastRow="0" w:firstColumn="0" w:lastColumn="0" w:oddVBand="0" w:evenVBand="0" w:oddHBand="1" w:evenHBand="0" w:firstRowFirstColumn="0" w:firstRowLastColumn="0" w:lastRowFirstColumn="0" w:lastRowLastColumn="0"/>
            </w:pPr>
            <w:r>
              <w:t>High</w:t>
            </w:r>
          </w:p>
        </w:tc>
        <w:tc>
          <w:tcPr>
            <w:tcW w:w="1643" w:type="dxa"/>
          </w:tcPr>
          <w:p w14:paraId="78AAA0F1" w14:textId="77777777" w:rsidR="00826B25" w:rsidRDefault="00000000">
            <w:pPr>
              <w:cnfStyle w:val="000000100000" w:firstRow="0" w:lastRow="0" w:firstColumn="0" w:lastColumn="0" w:oddVBand="0" w:evenVBand="0" w:oddHBand="1" w:evenHBand="0" w:firstRowFirstColumn="0" w:firstRowLastColumn="0" w:lastRowFirstColumn="0" w:lastRowLastColumn="0"/>
            </w:pPr>
            <w:r>
              <w:t>SD card communication</w:t>
            </w:r>
          </w:p>
        </w:tc>
        <w:tc>
          <w:tcPr>
            <w:tcW w:w="1602" w:type="dxa"/>
          </w:tcPr>
          <w:p w14:paraId="44ED31EA" w14:textId="77777777" w:rsidR="00826B25" w:rsidRDefault="00000000">
            <w:pPr>
              <w:cnfStyle w:val="000000100000" w:firstRow="0" w:lastRow="0" w:firstColumn="0" w:lastColumn="0" w:oddVBand="0" w:evenVBand="0" w:oddHBand="1" w:evenHBand="0" w:firstRowFirstColumn="0" w:firstRowLastColumn="0" w:lastRowFirstColumn="0" w:lastRowLastColumn="0"/>
            </w:pPr>
            <w:r>
              <w:t>Full-duplex</w:t>
            </w:r>
          </w:p>
        </w:tc>
      </w:tr>
      <w:tr w:rsidR="00826B25" w14:paraId="1DAC16CD" w14:textId="77777777" w:rsidTr="002B04A4">
        <w:tc>
          <w:tcPr>
            <w:cnfStyle w:val="001000000000" w:firstRow="0" w:lastRow="0" w:firstColumn="1" w:lastColumn="0" w:oddVBand="0" w:evenVBand="0" w:oddHBand="0" w:evenHBand="0" w:firstRowFirstColumn="0" w:firstRowLastColumn="0" w:lastRowFirstColumn="0" w:lastRowLastColumn="0"/>
            <w:tcW w:w="1224" w:type="dxa"/>
          </w:tcPr>
          <w:p w14:paraId="633E0B8E" w14:textId="77777777" w:rsidR="00826B25" w:rsidRDefault="00000000">
            <w:r>
              <w:t>Bluetooth</w:t>
            </w:r>
          </w:p>
        </w:tc>
        <w:tc>
          <w:tcPr>
            <w:tcW w:w="1020" w:type="dxa"/>
          </w:tcPr>
          <w:p w14:paraId="5E4E2239" w14:textId="77777777" w:rsidR="00826B25" w:rsidRDefault="00000000">
            <w:pPr>
              <w:cnfStyle w:val="000000000000" w:firstRow="0" w:lastRow="0" w:firstColumn="0" w:lastColumn="0" w:oddVBand="0" w:evenVBand="0" w:oddHBand="0" w:evenHBand="0" w:firstRowFirstColumn="0" w:firstRowLastColumn="0" w:lastRowFirstColumn="0" w:lastRowLastColumn="0"/>
            </w:pPr>
            <w:r>
              <w:t>Wireless</w:t>
            </w:r>
          </w:p>
        </w:tc>
        <w:tc>
          <w:tcPr>
            <w:tcW w:w="1101" w:type="dxa"/>
          </w:tcPr>
          <w:p w14:paraId="7683C42A" w14:textId="77777777" w:rsidR="00826B25" w:rsidRDefault="00000000">
            <w:pPr>
              <w:cnfStyle w:val="000000000000" w:firstRow="0" w:lastRow="0" w:firstColumn="0" w:lastColumn="0" w:oddVBand="0" w:evenVBand="0" w:oddHBand="0" w:evenHBand="0" w:firstRowFirstColumn="0" w:firstRowLastColumn="0" w:lastRowFirstColumn="0" w:lastRowLastColumn="0"/>
            </w:pPr>
            <w:r>
              <w:t>Short</w:t>
            </w:r>
          </w:p>
        </w:tc>
        <w:tc>
          <w:tcPr>
            <w:tcW w:w="1042" w:type="dxa"/>
          </w:tcPr>
          <w:p w14:paraId="380968D5" w14:textId="77777777" w:rsidR="00826B25" w:rsidRDefault="00000000">
            <w:pPr>
              <w:cnfStyle w:val="000000000000" w:firstRow="0" w:lastRow="0" w:firstColumn="0" w:lastColumn="0" w:oddVBand="0" w:evenVBand="0" w:oddHBand="0" w:evenHBand="0" w:firstRowFirstColumn="0" w:firstRowLastColumn="0" w:lastRowFirstColumn="0" w:lastRowLastColumn="0"/>
            </w:pPr>
            <w:r>
              <w:t>Medium</w:t>
            </w:r>
          </w:p>
        </w:tc>
        <w:tc>
          <w:tcPr>
            <w:tcW w:w="1224" w:type="dxa"/>
          </w:tcPr>
          <w:p w14:paraId="5C078AAB" w14:textId="77777777" w:rsidR="00826B25" w:rsidRDefault="00000000">
            <w:pPr>
              <w:cnfStyle w:val="000000000000" w:firstRow="0" w:lastRow="0" w:firstColumn="0" w:lastColumn="0" w:oddVBand="0" w:evenVBand="0" w:oddHBand="0" w:evenHBand="0" w:firstRowFirstColumn="0" w:firstRowLastColumn="0" w:lastRowFirstColumn="0" w:lastRowLastColumn="0"/>
            </w:pPr>
            <w:r>
              <w:t>Medium</w:t>
            </w:r>
          </w:p>
        </w:tc>
        <w:tc>
          <w:tcPr>
            <w:tcW w:w="1643" w:type="dxa"/>
          </w:tcPr>
          <w:p w14:paraId="285FB36A" w14:textId="77777777" w:rsidR="00826B25" w:rsidRDefault="00000000">
            <w:pPr>
              <w:cnfStyle w:val="000000000000" w:firstRow="0" w:lastRow="0" w:firstColumn="0" w:lastColumn="0" w:oddVBand="0" w:evenVBand="0" w:oddHBand="0" w:evenHBand="0" w:firstRowFirstColumn="0" w:firstRowLastColumn="0" w:lastRowFirstColumn="0" w:lastRowLastColumn="0"/>
            </w:pPr>
            <w:r>
              <w:t>Wireless audio devices</w:t>
            </w:r>
          </w:p>
        </w:tc>
        <w:tc>
          <w:tcPr>
            <w:tcW w:w="1602" w:type="dxa"/>
          </w:tcPr>
          <w:p w14:paraId="7A72B58F" w14:textId="77777777" w:rsidR="00826B25" w:rsidRDefault="00000000">
            <w:pPr>
              <w:cnfStyle w:val="000000000000" w:firstRow="0" w:lastRow="0" w:firstColumn="0" w:lastColumn="0" w:oddVBand="0" w:evenVBand="0" w:oddHBand="0" w:evenHBand="0" w:firstRowFirstColumn="0" w:firstRowLastColumn="0" w:lastRowFirstColumn="0" w:lastRowLastColumn="0"/>
            </w:pPr>
            <w:r>
              <w:t>Wireless</w:t>
            </w:r>
          </w:p>
        </w:tc>
      </w:tr>
    </w:tbl>
    <w:p w14:paraId="6DF38705" w14:textId="3FDEEC74" w:rsidR="00826B25" w:rsidRDefault="00000000">
      <w:r>
        <w:t>In choosing the right protocol for music synchronization between Raspberry Pi devices, considerations like distance, speed, reliability, and application suitability play key roles. F</w:t>
      </w:r>
      <w:r w:rsidR="002B04A4">
        <w:t>or using a wired connection TCP would be the best option.</w:t>
      </w:r>
    </w:p>
    <w:p w14:paraId="328FAEC6" w14:textId="77777777" w:rsidR="00826B25" w:rsidRDefault="00000000">
      <w:r>
        <w:br w:type="page"/>
      </w:r>
    </w:p>
    <w:p w14:paraId="4D30A165" w14:textId="77777777" w:rsidR="00826B25" w:rsidRDefault="00000000">
      <w:pPr>
        <w:pStyle w:val="Heading1"/>
      </w:pPr>
      <w:bookmarkStart w:id="35" w:name="_Toc187739905"/>
      <w:r>
        <w:lastRenderedPageBreak/>
        <w:t>4.1. Hardware Requirements for Raspberry Pi Communication</w:t>
      </w:r>
      <w:bookmarkEnd w:id="35"/>
    </w:p>
    <w:p w14:paraId="5DAC73C2" w14:textId="77777777" w:rsidR="00826B25" w:rsidRDefault="00000000">
      <w:r>
        <w:t>The synchronization of music between multiple Raspberry Pi devices can be efficiently achieved using specific hardware components, especially when using Ethernet for communication. This section thoroughly examines the hardware requirements necessary for establishing effective communication networks among Raspberry Pi devices, focusing on Ethernet-based approaches. Understanding these components is critical, as they ensure the reliability and efficiency of the communication setup.</w:t>
      </w:r>
    </w:p>
    <w:p w14:paraId="3BE1D209" w14:textId="77777777" w:rsidR="00826B25" w:rsidRDefault="00826B25"/>
    <w:p w14:paraId="61438713" w14:textId="77777777" w:rsidR="00826B25" w:rsidRDefault="00000000">
      <w:pPr>
        <w:pStyle w:val="Heading2"/>
      </w:pPr>
      <w:bookmarkStart w:id="36" w:name="_Toc187739906"/>
      <w:r>
        <w:t>4.1.1. Introduction to Ethernet Communication in Embedded Systems</w:t>
      </w:r>
      <w:bookmarkEnd w:id="36"/>
    </w:p>
    <w:p w14:paraId="76A1BBA4" w14:textId="77777777" w:rsidR="00826B25" w:rsidRDefault="00000000">
      <w:r>
        <w:t>Ethernet is one of the most reliable and widely used methods for enabling communication between embedded systems, including Raspberry Pi devices. It operates on the principle of connecting devices within a local area network (LAN), utilizing cables to facilitate data transfer. Ethernet communication provides high-speed data transfer rates and stable connections, making it ideal for applications requiring precise synchronization, such as syncing music.</w:t>
      </w:r>
    </w:p>
    <w:p w14:paraId="35A87751" w14:textId="77777777" w:rsidR="00826B25" w:rsidRDefault="00000000">
      <w:r>
        <w:t>Ethernet communication involves sending packets of data between devices connected through a switch. The switch intelligently directs data packets to their intended recipients, ensuring timely and accurate delivery. This method is advantageous for its ability to handle multiple data streams simultaneously, which is essential for syncing music across Raspberry Pi devices without latency or data loss.</w:t>
      </w:r>
    </w:p>
    <w:p w14:paraId="1AF63844" w14:textId="77777777" w:rsidR="00826B25" w:rsidRDefault="00826B25"/>
    <w:p w14:paraId="72D95A5F" w14:textId="77777777" w:rsidR="00826B25" w:rsidRDefault="00000000">
      <w:pPr>
        <w:pStyle w:val="Heading2"/>
      </w:pPr>
      <w:bookmarkStart w:id="37" w:name="_Toc187739907"/>
      <w:r>
        <w:t>4.1.2. Key Hardware Components for Ethernet-Based Raspberry Pi Communication</w:t>
      </w:r>
      <w:bookmarkEnd w:id="37"/>
    </w:p>
    <w:p w14:paraId="176CEE44" w14:textId="77777777" w:rsidR="00826B25" w:rsidRDefault="00826B25"/>
    <w:p w14:paraId="48FD7501" w14:textId="77777777" w:rsidR="00826B25" w:rsidRDefault="00000000">
      <w:pPr>
        <w:pStyle w:val="Heading3"/>
      </w:pPr>
      <w:bookmarkStart w:id="38" w:name="_Toc187739908"/>
      <w:r>
        <w:t>4.1.2.1. Raspberry Pi Ethernet Capabilities</w:t>
      </w:r>
      <w:bookmarkEnd w:id="38"/>
    </w:p>
    <w:p w14:paraId="3E7E7A16" w14:textId="77777777" w:rsidR="00826B25" w:rsidRDefault="00000000">
      <w:r>
        <w:t>Raspberry Pi models typically come equipped with Ethernet ports that support standard Ethernet cables. This built-in feature allows them to be easily integrated into Ethernet networks. The more recent models, such as Raspberry Pi 4, also support gigabit Ethernet, which enhances data transmission rates and reduces latency.</w:t>
      </w:r>
    </w:p>
    <w:p w14:paraId="151E65DA" w14:textId="77777777" w:rsidR="00826B25" w:rsidRDefault="00826B25"/>
    <w:p w14:paraId="4A361717" w14:textId="77777777" w:rsidR="00826B25" w:rsidRDefault="00000000">
      <w:pPr>
        <w:pStyle w:val="Heading3"/>
      </w:pPr>
      <w:bookmarkStart w:id="39" w:name="_Toc187739909"/>
      <w:r>
        <w:t>4.1.2.2. Network Switch</w:t>
      </w:r>
      <w:bookmarkEnd w:id="39"/>
    </w:p>
    <w:p w14:paraId="18209E5B" w14:textId="77777777" w:rsidR="00826B25" w:rsidRDefault="00000000">
      <w:r>
        <w:t>A network switch is a central component in any Ethernet-based communication network. It connects multiple devices within a LAN and manages data traffic between them. For music synchronization across multiple Raspberry Pi devices, a network switch is essential to ensure all Pi devices can communicate seamlessly.</w:t>
      </w:r>
    </w:p>
    <w:p w14:paraId="54EFC28A" w14:textId="77777777" w:rsidR="002B04A4" w:rsidRDefault="002B04A4"/>
    <w:tbl>
      <w:tblPr>
        <w:tblStyle w:val="PlainTable5"/>
        <w:tblW w:w="0" w:type="auto"/>
        <w:tblLook w:val="04A0" w:firstRow="1" w:lastRow="0" w:firstColumn="1" w:lastColumn="0" w:noHBand="0" w:noVBand="1"/>
      </w:tblPr>
      <w:tblGrid>
        <w:gridCol w:w="2880"/>
        <w:gridCol w:w="3065"/>
        <w:gridCol w:w="2880"/>
      </w:tblGrid>
      <w:tr w:rsidR="00826B25" w14:paraId="175EA6FB" w14:textId="77777777" w:rsidTr="002B04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3667CA19" w14:textId="77777777" w:rsidR="00826B25" w:rsidRDefault="00000000">
            <w:r>
              <w:lastRenderedPageBreak/>
              <w:t>Component</w:t>
            </w:r>
          </w:p>
        </w:tc>
        <w:tc>
          <w:tcPr>
            <w:tcW w:w="3065" w:type="dxa"/>
          </w:tcPr>
          <w:p w14:paraId="46C0EE09" w14:textId="77777777" w:rsidR="00826B25" w:rsidRDefault="00000000">
            <w:pPr>
              <w:cnfStyle w:val="100000000000" w:firstRow="1" w:lastRow="0" w:firstColumn="0" w:lastColumn="0" w:oddVBand="0" w:evenVBand="0" w:oddHBand="0" w:evenHBand="0" w:firstRowFirstColumn="0" w:firstRowLastColumn="0" w:lastRowFirstColumn="0" w:lastRowLastColumn="0"/>
            </w:pPr>
            <w:r>
              <w:t>Function</w:t>
            </w:r>
          </w:p>
        </w:tc>
        <w:tc>
          <w:tcPr>
            <w:tcW w:w="2880" w:type="dxa"/>
          </w:tcPr>
          <w:p w14:paraId="727897A6" w14:textId="77777777" w:rsidR="00826B25" w:rsidRDefault="00000000">
            <w:pPr>
              <w:cnfStyle w:val="100000000000" w:firstRow="1" w:lastRow="0" w:firstColumn="0" w:lastColumn="0" w:oddVBand="0" w:evenVBand="0" w:oddHBand="0" w:evenHBand="0" w:firstRowFirstColumn="0" w:firstRowLastColumn="0" w:lastRowFirstColumn="0" w:lastRowLastColumn="0"/>
            </w:pPr>
            <w:r>
              <w:t>Example Use Case</w:t>
            </w:r>
          </w:p>
        </w:tc>
      </w:tr>
      <w:tr w:rsidR="00826B25" w14:paraId="34A81993" w14:textId="77777777" w:rsidTr="002B0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F4C3F5D" w14:textId="77777777" w:rsidR="00826B25" w:rsidRDefault="00000000">
            <w:r>
              <w:t>Raspberry Pi</w:t>
            </w:r>
          </w:p>
        </w:tc>
        <w:tc>
          <w:tcPr>
            <w:tcW w:w="3065" w:type="dxa"/>
          </w:tcPr>
          <w:p w14:paraId="7B279086" w14:textId="77777777" w:rsidR="00826B25" w:rsidRDefault="00000000">
            <w:pPr>
              <w:cnfStyle w:val="000000100000" w:firstRow="0" w:lastRow="0" w:firstColumn="0" w:lastColumn="0" w:oddVBand="0" w:evenVBand="0" w:oddHBand="1" w:evenHBand="0" w:firstRowFirstColumn="0" w:firstRowLastColumn="0" w:lastRowFirstColumn="0" w:lastRowLastColumn="0"/>
            </w:pPr>
            <w:r>
              <w:t>Embedded computing device with Ethernet port</w:t>
            </w:r>
          </w:p>
        </w:tc>
        <w:tc>
          <w:tcPr>
            <w:tcW w:w="2880" w:type="dxa"/>
          </w:tcPr>
          <w:p w14:paraId="37E0584B" w14:textId="77777777" w:rsidR="00826B25" w:rsidRDefault="00000000">
            <w:pPr>
              <w:cnfStyle w:val="000000100000" w:firstRow="0" w:lastRow="0" w:firstColumn="0" w:lastColumn="0" w:oddVBand="0" w:evenVBand="0" w:oddHBand="1" w:evenHBand="0" w:firstRowFirstColumn="0" w:firstRowLastColumn="0" w:lastRowFirstColumn="0" w:lastRowLastColumn="0"/>
            </w:pPr>
            <w:r>
              <w:t>Host and play music tracks</w:t>
            </w:r>
          </w:p>
        </w:tc>
      </w:tr>
      <w:tr w:rsidR="00826B25" w14:paraId="59504151" w14:textId="77777777" w:rsidTr="002B04A4">
        <w:tc>
          <w:tcPr>
            <w:cnfStyle w:val="001000000000" w:firstRow="0" w:lastRow="0" w:firstColumn="1" w:lastColumn="0" w:oddVBand="0" w:evenVBand="0" w:oddHBand="0" w:evenHBand="0" w:firstRowFirstColumn="0" w:firstRowLastColumn="0" w:lastRowFirstColumn="0" w:lastRowLastColumn="0"/>
            <w:tcW w:w="2880" w:type="dxa"/>
          </w:tcPr>
          <w:p w14:paraId="2FE9FE8F" w14:textId="77777777" w:rsidR="00826B25" w:rsidRDefault="00000000">
            <w:r>
              <w:t>Network Switch</w:t>
            </w:r>
          </w:p>
        </w:tc>
        <w:tc>
          <w:tcPr>
            <w:tcW w:w="3065" w:type="dxa"/>
          </w:tcPr>
          <w:p w14:paraId="3ED78BD7" w14:textId="77777777" w:rsidR="00826B25" w:rsidRDefault="00000000">
            <w:pPr>
              <w:cnfStyle w:val="000000000000" w:firstRow="0" w:lastRow="0" w:firstColumn="0" w:lastColumn="0" w:oddVBand="0" w:evenVBand="0" w:oddHBand="0" w:evenHBand="0" w:firstRowFirstColumn="0" w:firstRowLastColumn="0" w:lastRowFirstColumn="0" w:lastRowLastColumn="0"/>
            </w:pPr>
            <w:r>
              <w:t>Connects multiple devices and manages data flow</w:t>
            </w:r>
          </w:p>
        </w:tc>
        <w:tc>
          <w:tcPr>
            <w:tcW w:w="2880" w:type="dxa"/>
          </w:tcPr>
          <w:p w14:paraId="6E1C936A" w14:textId="77777777" w:rsidR="00826B25" w:rsidRDefault="00000000">
            <w:pPr>
              <w:cnfStyle w:val="000000000000" w:firstRow="0" w:lastRow="0" w:firstColumn="0" w:lastColumn="0" w:oddVBand="0" w:evenVBand="0" w:oddHBand="0" w:evenHBand="0" w:firstRowFirstColumn="0" w:firstRowLastColumn="0" w:lastRowFirstColumn="0" w:lastRowLastColumn="0"/>
            </w:pPr>
            <w:r>
              <w:t>Sync multiple Raspberry Pi devices</w:t>
            </w:r>
          </w:p>
        </w:tc>
      </w:tr>
      <w:tr w:rsidR="00826B25" w14:paraId="173C8CE7" w14:textId="77777777" w:rsidTr="002B0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6E6AB58" w14:textId="77777777" w:rsidR="00826B25" w:rsidRDefault="00000000">
            <w:r>
              <w:t>Ethernet Cables</w:t>
            </w:r>
          </w:p>
        </w:tc>
        <w:tc>
          <w:tcPr>
            <w:tcW w:w="3065" w:type="dxa"/>
          </w:tcPr>
          <w:p w14:paraId="0A4856E4" w14:textId="77777777" w:rsidR="00826B25" w:rsidRDefault="00000000">
            <w:pPr>
              <w:cnfStyle w:val="000000100000" w:firstRow="0" w:lastRow="0" w:firstColumn="0" w:lastColumn="0" w:oddVBand="0" w:evenVBand="0" w:oddHBand="1" w:evenHBand="0" w:firstRowFirstColumn="0" w:firstRowLastColumn="0" w:lastRowFirstColumn="0" w:lastRowLastColumn="0"/>
            </w:pPr>
            <w:r>
              <w:t>Physically connect Raspberry Pi to the switch</w:t>
            </w:r>
          </w:p>
        </w:tc>
        <w:tc>
          <w:tcPr>
            <w:tcW w:w="2880" w:type="dxa"/>
          </w:tcPr>
          <w:p w14:paraId="143A2F7D" w14:textId="77777777" w:rsidR="00826B25" w:rsidRDefault="00000000">
            <w:pPr>
              <w:cnfStyle w:val="000000100000" w:firstRow="0" w:lastRow="0" w:firstColumn="0" w:lastColumn="0" w:oddVBand="0" w:evenVBand="0" w:oddHBand="1" w:evenHBand="0" w:firstRowFirstColumn="0" w:firstRowLastColumn="0" w:lastRowFirstColumn="0" w:lastRowLastColumn="0"/>
            </w:pPr>
            <w:r>
              <w:t>Establish stable connections</w:t>
            </w:r>
          </w:p>
        </w:tc>
      </w:tr>
    </w:tbl>
    <w:p w14:paraId="08F64021" w14:textId="77777777" w:rsidR="00826B25" w:rsidRDefault="00826B25"/>
    <w:p w14:paraId="6A06ED08" w14:textId="77777777" w:rsidR="00826B25" w:rsidRDefault="00000000">
      <w:pPr>
        <w:pStyle w:val="Heading3"/>
      </w:pPr>
      <w:bookmarkStart w:id="40" w:name="_Toc187739910"/>
      <w:r>
        <w:t>4.1.2.3. Ethernet Cables</w:t>
      </w:r>
      <w:bookmarkEnd w:id="40"/>
    </w:p>
    <w:p w14:paraId="26C02AD8" w14:textId="77777777" w:rsidR="00826B25" w:rsidRDefault="00000000">
      <w:r>
        <w:t>Ethernet cables are used to physically connect Raspberry Pi devices to the network switch. These cables can vary in length and category (such as Cat5e, Cat6), each supporting different data speeds and transmission distances. For music synchronization, using Cat6 cables is recommended to ensure high data transfer rates and minimize any potential interference.</w:t>
      </w:r>
    </w:p>
    <w:p w14:paraId="35385944" w14:textId="77777777" w:rsidR="00826B25" w:rsidRDefault="00826B25"/>
    <w:p w14:paraId="4DC55367" w14:textId="77777777" w:rsidR="00826B25" w:rsidRDefault="00000000">
      <w:pPr>
        <w:pStyle w:val="Heading3"/>
      </w:pPr>
      <w:bookmarkStart w:id="41" w:name="_Toc187739911"/>
      <w:r>
        <w:t>4.1.2.4. Power Supply</w:t>
      </w:r>
      <w:bookmarkEnd w:id="41"/>
    </w:p>
    <w:p w14:paraId="261D7E1F" w14:textId="77777777" w:rsidR="00826B25" w:rsidRDefault="00000000">
      <w:r>
        <w:t>Each Raspberry Pi device will also require a stable power supply. Given the additional network equipment, it is important to ensure that the power supplies are sufficient and that energy demands do not compromise the network's reliability.</w:t>
      </w:r>
    </w:p>
    <w:p w14:paraId="547C2DB9" w14:textId="77777777" w:rsidR="00826B25" w:rsidRDefault="00826B25"/>
    <w:p w14:paraId="3AF2F078" w14:textId="77777777" w:rsidR="00826B25" w:rsidRDefault="00000000">
      <w:pPr>
        <w:pStyle w:val="Heading2"/>
      </w:pPr>
      <w:bookmarkStart w:id="42" w:name="_Toc187739912"/>
      <w:r>
        <w:t>4.1.3. Example: Setting Up a Music Synchronization Network</w:t>
      </w:r>
      <w:bookmarkEnd w:id="42"/>
    </w:p>
    <w:p w14:paraId="14FFF267" w14:textId="77777777" w:rsidR="00826B25" w:rsidRDefault="00000000">
      <w:r>
        <w:t>Consider the following example involving synchronous music playback across multiple Raspberry Pi devices in a school music event. By connecting four Raspberry Pis to an 8-port network switch using Cat6 Ethernet cables, the setup creates a robust network capable of handling high-quality audio streams simultaneously. Each Raspberry Pi will be configured to play a part of the musical ensemble, perfectly synced through the coordinated efforts of the network switch.</w:t>
      </w:r>
    </w:p>
    <w:p w14:paraId="0152B799" w14:textId="01F98677" w:rsidR="00826B25" w:rsidRDefault="00CB5314">
      <w:r>
        <w:rPr>
          <w:noProof/>
        </w:rPr>
        <w:drawing>
          <wp:inline distT="0" distB="0" distL="0" distR="0" wp14:anchorId="5CA83941" wp14:editId="0B74F928">
            <wp:extent cx="3555187" cy="2273757"/>
            <wp:effectExtent l="0" t="0" r="7620" b="0"/>
            <wp:docPr id="110270309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03096" name="Picture 1" descr="A diagram of a computer network&#10;&#10;Description automatically generated"/>
                    <pic:cNvPicPr/>
                  </pic:nvPicPr>
                  <pic:blipFill>
                    <a:blip r:embed="rId6"/>
                    <a:stretch>
                      <a:fillRect/>
                    </a:stretch>
                  </pic:blipFill>
                  <pic:spPr>
                    <a:xfrm>
                      <a:off x="0" y="0"/>
                      <a:ext cx="3557319" cy="2275120"/>
                    </a:xfrm>
                    <a:prstGeom prst="rect">
                      <a:avLst/>
                    </a:prstGeom>
                  </pic:spPr>
                </pic:pic>
              </a:graphicData>
            </a:graphic>
          </wp:inline>
        </w:drawing>
      </w:r>
    </w:p>
    <w:p w14:paraId="5D5A1E87" w14:textId="77777777" w:rsidR="00826B25" w:rsidRDefault="00000000">
      <w:pPr>
        <w:pStyle w:val="Heading2"/>
      </w:pPr>
      <w:bookmarkStart w:id="43" w:name="_Toc187739913"/>
      <w:r>
        <w:lastRenderedPageBreak/>
        <w:t>4.1.4. Conclusion</w:t>
      </w:r>
      <w:bookmarkEnd w:id="43"/>
    </w:p>
    <w:p w14:paraId="5C047243" w14:textId="30BB05ED" w:rsidR="00826B25" w:rsidRDefault="00000000" w:rsidP="00CB5314">
      <w:r>
        <w:t>Using Ethernet for communication between Raspberry Pi devices offers a reliable and efficient method for complex applications such as music synchronization. The critical hardware components, including network switches and Ethernet cables, play significant roles in ensuring the network's reliability and performance. Through correct implementation and configuration, these components ensure seamless, synchronized playback across multiple Raspberry Pi devices, enhancing the overall quality of music events</w:t>
      </w:r>
      <w:r w:rsidR="00CB5314">
        <w:t>. [7] [8]</w:t>
      </w:r>
    </w:p>
    <w:p w14:paraId="31A062C9" w14:textId="77777777" w:rsidR="00826B25" w:rsidRDefault="00000000">
      <w:r>
        <w:br w:type="page"/>
      </w:r>
    </w:p>
    <w:p w14:paraId="70FA88D1" w14:textId="77777777" w:rsidR="00826B25" w:rsidRDefault="00000000">
      <w:pPr>
        <w:pStyle w:val="Heading1"/>
      </w:pPr>
      <w:bookmarkStart w:id="44" w:name="_Toc187739914"/>
      <w:r>
        <w:lastRenderedPageBreak/>
        <w:t>5.1. Possible Infrastructure Topology</w:t>
      </w:r>
      <w:bookmarkEnd w:id="44"/>
    </w:p>
    <w:p w14:paraId="565FA4EC" w14:textId="77777777" w:rsidR="00826B25" w:rsidRDefault="00000000">
      <w:r>
        <w:t>When syncing music between multiple Raspberry Pis, the infrastructure topology—essentially how the devices are organized and connected—plays a crucial role in the efficiency and reliability of the communication. Various topologies can be considered based on the type of communication method chosen. This section explores the most prominent infrastructure topologies used in embedded systems communication for music synchronization.</w:t>
      </w:r>
    </w:p>
    <w:p w14:paraId="2E46DA43" w14:textId="77777777" w:rsidR="00826B25" w:rsidRDefault="00826B25"/>
    <w:p w14:paraId="6F2FFEB9" w14:textId="77777777" w:rsidR="00826B25" w:rsidRDefault="00000000">
      <w:pPr>
        <w:pStyle w:val="Heading2"/>
      </w:pPr>
      <w:bookmarkStart w:id="45" w:name="_Toc187739915"/>
      <w:r>
        <w:t>5.1.1. Star Topology</w:t>
      </w:r>
      <w:bookmarkEnd w:id="45"/>
    </w:p>
    <w:p w14:paraId="1F4BFCDD" w14:textId="77777777" w:rsidR="00826B25" w:rsidRDefault="00000000">
      <w:r>
        <w:t>Star topology is one of the most common network configurations where each Raspberry Pi (referred to as "nodes") is independently connected to a central hub or switch. This central device acts as a mediator for communication between nodes.</w:t>
      </w:r>
    </w:p>
    <w:p w14:paraId="4130754A" w14:textId="77777777" w:rsidR="00826B25" w:rsidRDefault="00826B25"/>
    <w:p w14:paraId="7B106AE6" w14:textId="77777777" w:rsidR="00826B25" w:rsidRDefault="00000000">
      <w:pPr>
        <w:pStyle w:val="Heading3"/>
      </w:pPr>
      <w:bookmarkStart w:id="46" w:name="_Toc187739916"/>
      <w:r>
        <w:t>5.1.1.1. How It Works</w:t>
      </w:r>
      <w:bookmarkEnd w:id="46"/>
    </w:p>
    <w:p w14:paraId="3FE203A6" w14:textId="77777777" w:rsidR="00826B25" w:rsidRDefault="00000000">
      <w:r>
        <w:t xml:space="preserve">1. </w:t>
      </w:r>
      <w:r>
        <w:rPr>
          <w:b/>
        </w:rPr>
        <w:t>Central Hub</w:t>
      </w:r>
      <w:r>
        <w:t>: In a star topology, all the Raspberry Pis are linked to a central hub. This hub can be an actual network switch or server software running on one of the Raspberry Pis.</w:t>
      </w:r>
    </w:p>
    <w:p w14:paraId="5CB2C827" w14:textId="77777777" w:rsidR="00826B25" w:rsidRDefault="00000000">
      <w:r>
        <w:t xml:space="preserve">2. </w:t>
      </w:r>
      <w:r>
        <w:rPr>
          <w:b/>
        </w:rPr>
        <w:t>Communication Pathway</w:t>
      </w:r>
      <w:r>
        <w:t>: Each transmission from a node goes through the central hub, which then distributes it to the intended recipient node.</w:t>
      </w:r>
    </w:p>
    <w:p w14:paraId="51B559A2" w14:textId="77777777" w:rsidR="00826B25" w:rsidRDefault="00000000">
      <w:r>
        <w:t xml:space="preserve">3. </w:t>
      </w:r>
      <w:r>
        <w:rPr>
          <w:b/>
        </w:rPr>
        <w:t>Reliability</w:t>
      </w:r>
      <w:r>
        <w:t>: If one Raspberry Pi fails, it does not affect the others, as all are independently connected to the hub.</w:t>
      </w:r>
    </w:p>
    <w:p w14:paraId="353C710C" w14:textId="77777777" w:rsidR="00826B25" w:rsidRDefault="00826B25"/>
    <w:p w14:paraId="6AC9A0FD" w14:textId="77777777" w:rsidR="00826B25" w:rsidRDefault="00000000">
      <w:pPr>
        <w:pStyle w:val="Heading3"/>
      </w:pPr>
      <w:bookmarkStart w:id="47" w:name="_Toc187739917"/>
      <w:r>
        <w:t>5.1.1.2. Example</w:t>
      </w:r>
      <w:bookmarkEnd w:id="47"/>
    </w:p>
    <w:p w14:paraId="5431FCA0" w14:textId="77777777" w:rsidR="00826B25" w:rsidRDefault="00000000">
      <w:r>
        <w:t>Imagine each Raspberry Pi as a speaker in different rooms of a house, and the central hub as a conductor in the living room. The conductor sends the music signals to each speaker individually.</w:t>
      </w:r>
    </w:p>
    <w:p w14:paraId="1CB56390" w14:textId="77777777" w:rsidR="00826B25" w:rsidRDefault="00826B25"/>
    <w:p w14:paraId="75B95231" w14:textId="77777777" w:rsidR="00826B25" w:rsidRDefault="00000000">
      <w:pPr>
        <w:pStyle w:val="Heading3"/>
      </w:pPr>
      <w:bookmarkStart w:id="48" w:name="_Toc187739918"/>
      <w:r>
        <w:t>5.1.1.3. Advantages and Disadvantages</w:t>
      </w:r>
      <w:bookmarkEnd w:id="48"/>
    </w:p>
    <w:tbl>
      <w:tblPr>
        <w:tblStyle w:val="PlainTable5"/>
        <w:tblW w:w="0" w:type="auto"/>
        <w:tblLook w:val="04A0" w:firstRow="1" w:lastRow="0" w:firstColumn="1" w:lastColumn="0" w:noHBand="0" w:noVBand="1"/>
      </w:tblPr>
      <w:tblGrid>
        <w:gridCol w:w="4320"/>
        <w:gridCol w:w="4320"/>
      </w:tblGrid>
      <w:tr w:rsidR="00826B25" w14:paraId="6A8F49EE" w14:textId="77777777" w:rsidTr="00CB53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61931B8F" w14:textId="77777777" w:rsidR="00826B25" w:rsidRDefault="00000000">
            <w:r>
              <w:t>Advantages</w:t>
            </w:r>
          </w:p>
        </w:tc>
        <w:tc>
          <w:tcPr>
            <w:tcW w:w="4320" w:type="dxa"/>
          </w:tcPr>
          <w:p w14:paraId="63951D3B" w14:textId="77777777" w:rsidR="00826B25" w:rsidRDefault="00000000">
            <w:pPr>
              <w:cnfStyle w:val="100000000000" w:firstRow="1" w:lastRow="0" w:firstColumn="0" w:lastColumn="0" w:oddVBand="0" w:evenVBand="0" w:oddHBand="0" w:evenHBand="0" w:firstRowFirstColumn="0" w:firstRowLastColumn="0" w:lastRowFirstColumn="0" w:lastRowLastColumn="0"/>
            </w:pPr>
            <w:r>
              <w:t>Disadvantages</w:t>
            </w:r>
          </w:p>
        </w:tc>
      </w:tr>
      <w:tr w:rsidR="00826B25" w14:paraId="517F8958" w14:textId="77777777" w:rsidTr="00CB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142613" w14:textId="77777777" w:rsidR="00826B25" w:rsidRDefault="00000000">
            <w:r>
              <w:t>Simple to implement</w:t>
            </w:r>
          </w:p>
        </w:tc>
        <w:tc>
          <w:tcPr>
            <w:tcW w:w="4320" w:type="dxa"/>
          </w:tcPr>
          <w:p w14:paraId="1E056EFC" w14:textId="77777777" w:rsidR="00826B25" w:rsidRDefault="00000000">
            <w:pPr>
              <w:cnfStyle w:val="000000100000" w:firstRow="0" w:lastRow="0" w:firstColumn="0" w:lastColumn="0" w:oddVBand="0" w:evenVBand="0" w:oddHBand="1" w:evenHBand="0" w:firstRowFirstColumn="0" w:firstRowLastColumn="0" w:lastRowFirstColumn="0" w:lastRowLastColumn="0"/>
            </w:pPr>
            <w:r>
              <w:t>Dependence on central hub</w:t>
            </w:r>
          </w:p>
        </w:tc>
      </w:tr>
      <w:tr w:rsidR="00826B25" w14:paraId="7D77795C" w14:textId="77777777" w:rsidTr="00CB5314">
        <w:tc>
          <w:tcPr>
            <w:cnfStyle w:val="001000000000" w:firstRow="0" w:lastRow="0" w:firstColumn="1" w:lastColumn="0" w:oddVBand="0" w:evenVBand="0" w:oddHBand="0" w:evenHBand="0" w:firstRowFirstColumn="0" w:firstRowLastColumn="0" w:lastRowFirstColumn="0" w:lastRowLastColumn="0"/>
            <w:tcW w:w="4320" w:type="dxa"/>
          </w:tcPr>
          <w:p w14:paraId="24C4DFF8" w14:textId="77777777" w:rsidR="00826B25" w:rsidRDefault="00000000">
            <w:r>
              <w:t>Easy to troubleshoot</w:t>
            </w:r>
          </w:p>
        </w:tc>
        <w:tc>
          <w:tcPr>
            <w:tcW w:w="4320" w:type="dxa"/>
          </w:tcPr>
          <w:p w14:paraId="2FD0EF42" w14:textId="77777777" w:rsidR="00826B25" w:rsidRDefault="00000000">
            <w:pPr>
              <w:cnfStyle w:val="000000000000" w:firstRow="0" w:lastRow="0" w:firstColumn="0" w:lastColumn="0" w:oddVBand="0" w:evenVBand="0" w:oddHBand="0" w:evenHBand="0" w:firstRowFirstColumn="0" w:firstRowLastColumn="0" w:lastRowFirstColumn="0" w:lastRowLastColumn="0"/>
            </w:pPr>
            <w:r>
              <w:t>Central hub failure affects the network</w:t>
            </w:r>
          </w:p>
        </w:tc>
      </w:tr>
      <w:tr w:rsidR="00826B25" w14:paraId="529E2829" w14:textId="77777777" w:rsidTr="00CB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77BC13" w14:textId="77777777" w:rsidR="00826B25" w:rsidRDefault="00000000">
            <w:r>
              <w:t>Scalable by adding more nodes</w:t>
            </w:r>
          </w:p>
        </w:tc>
        <w:tc>
          <w:tcPr>
            <w:tcW w:w="4320" w:type="dxa"/>
          </w:tcPr>
          <w:p w14:paraId="6B771644" w14:textId="77777777" w:rsidR="00826B25" w:rsidRDefault="00000000">
            <w:pPr>
              <w:cnfStyle w:val="000000100000" w:firstRow="0" w:lastRow="0" w:firstColumn="0" w:lastColumn="0" w:oddVBand="0" w:evenVBand="0" w:oddHBand="1" w:evenHBand="0" w:firstRowFirstColumn="0" w:firstRowLastColumn="0" w:lastRowFirstColumn="0" w:lastRowLastColumn="0"/>
            </w:pPr>
            <w:r>
              <w:t>More cables required</w:t>
            </w:r>
          </w:p>
        </w:tc>
      </w:tr>
    </w:tbl>
    <w:p w14:paraId="187797AC" w14:textId="77777777" w:rsidR="00826B25" w:rsidRDefault="00826B25"/>
    <w:p w14:paraId="3F024EBE" w14:textId="77777777" w:rsidR="00826B25" w:rsidRDefault="00000000">
      <w:pPr>
        <w:pStyle w:val="Heading2"/>
      </w:pPr>
      <w:bookmarkStart w:id="49" w:name="_Toc187739919"/>
      <w:r>
        <w:t>5.1.2. Mesh Topology</w:t>
      </w:r>
      <w:bookmarkEnd w:id="49"/>
    </w:p>
    <w:p w14:paraId="56939DC6" w14:textId="77777777" w:rsidR="00826B25" w:rsidRDefault="00000000">
      <w:r>
        <w:t>In a mesh topology, every Raspberry Pi is connected to every other Raspberry Pi, allowing the best possible redundancy and network reliability.</w:t>
      </w:r>
    </w:p>
    <w:p w14:paraId="78188B18" w14:textId="77777777" w:rsidR="00826B25" w:rsidRDefault="00826B25"/>
    <w:p w14:paraId="609D1393" w14:textId="77777777" w:rsidR="00826B25" w:rsidRDefault="00000000">
      <w:pPr>
        <w:pStyle w:val="Heading3"/>
      </w:pPr>
      <w:bookmarkStart w:id="50" w:name="_Toc187739920"/>
      <w:r>
        <w:t>5.1.2.1. How It Works</w:t>
      </w:r>
      <w:bookmarkEnd w:id="50"/>
    </w:p>
    <w:p w14:paraId="0504D1FC" w14:textId="77777777" w:rsidR="00826B25" w:rsidRDefault="00000000">
      <w:r>
        <w:t xml:space="preserve">1. </w:t>
      </w:r>
      <w:r>
        <w:rPr>
          <w:b/>
        </w:rPr>
        <w:t>Direct Connections</w:t>
      </w:r>
      <w:r>
        <w:t>: Each Raspberry Pi communicates directly with every other Pi without reliance on a central hub.</w:t>
      </w:r>
    </w:p>
    <w:p w14:paraId="24F87363" w14:textId="77777777" w:rsidR="00826B25" w:rsidRDefault="00000000">
      <w:r>
        <w:t xml:space="preserve">2. </w:t>
      </w:r>
      <w:r>
        <w:rPr>
          <w:b/>
        </w:rPr>
        <w:t>Robustness</w:t>
      </w:r>
      <w:r>
        <w:t>: This organization makes the system robust to individual node failures.</w:t>
      </w:r>
    </w:p>
    <w:p w14:paraId="6A6F5156" w14:textId="77777777" w:rsidR="00826B25" w:rsidRDefault="00000000">
      <w:r>
        <w:t xml:space="preserve">3. </w:t>
      </w:r>
      <w:r>
        <w:rPr>
          <w:b/>
        </w:rPr>
        <w:t>Efficient Route Finding</w:t>
      </w:r>
      <w:r>
        <w:t>: The network can find the most efficient data path for communication, often leading to lower latency.</w:t>
      </w:r>
    </w:p>
    <w:p w14:paraId="4B904F2C" w14:textId="77777777" w:rsidR="00826B25" w:rsidRDefault="00826B25"/>
    <w:p w14:paraId="7A3A1948" w14:textId="77777777" w:rsidR="00826B25" w:rsidRDefault="00000000">
      <w:pPr>
        <w:pStyle w:val="Heading3"/>
      </w:pPr>
      <w:bookmarkStart w:id="51" w:name="_Toc187739921"/>
      <w:r>
        <w:t>5.1.2.2. Example</w:t>
      </w:r>
      <w:bookmarkEnd w:id="51"/>
    </w:p>
    <w:p w14:paraId="21E8D83E" w14:textId="77777777" w:rsidR="00826B25" w:rsidRDefault="00000000">
      <w:r>
        <w:t>Consider a group of musicians playing simultaneously on a stage; each musician (Raspberry Pi) can communicate with any other musician directly to stay in sync.</w:t>
      </w:r>
    </w:p>
    <w:p w14:paraId="7CBC8A60" w14:textId="77777777" w:rsidR="00826B25" w:rsidRDefault="00826B25"/>
    <w:p w14:paraId="68158C7E" w14:textId="77777777" w:rsidR="00826B25" w:rsidRDefault="00000000">
      <w:pPr>
        <w:pStyle w:val="Heading3"/>
      </w:pPr>
      <w:bookmarkStart w:id="52" w:name="_Toc187739922"/>
      <w:r>
        <w:t>5.1.2.3. Advantages and Disadvantages</w:t>
      </w:r>
      <w:bookmarkEnd w:id="52"/>
    </w:p>
    <w:tbl>
      <w:tblPr>
        <w:tblStyle w:val="PlainTable5"/>
        <w:tblW w:w="0" w:type="auto"/>
        <w:tblLook w:val="04A0" w:firstRow="1" w:lastRow="0" w:firstColumn="1" w:lastColumn="0" w:noHBand="0" w:noVBand="1"/>
      </w:tblPr>
      <w:tblGrid>
        <w:gridCol w:w="4320"/>
        <w:gridCol w:w="4320"/>
      </w:tblGrid>
      <w:tr w:rsidR="00826B25" w14:paraId="711C4CD8" w14:textId="77777777" w:rsidTr="00CB53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1DBBB549" w14:textId="77777777" w:rsidR="00826B25" w:rsidRDefault="00000000">
            <w:r>
              <w:t>Advantages</w:t>
            </w:r>
          </w:p>
        </w:tc>
        <w:tc>
          <w:tcPr>
            <w:tcW w:w="4320" w:type="dxa"/>
          </w:tcPr>
          <w:p w14:paraId="4526807E" w14:textId="77777777" w:rsidR="00826B25" w:rsidRDefault="00000000">
            <w:pPr>
              <w:cnfStyle w:val="100000000000" w:firstRow="1" w:lastRow="0" w:firstColumn="0" w:lastColumn="0" w:oddVBand="0" w:evenVBand="0" w:oddHBand="0" w:evenHBand="0" w:firstRowFirstColumn="0" w:firstRowLastColumn="0" w:lastRowFirstColumn="0" w:lastRowLastColumn="0"/>
            </w:pPr>
            <w:r>
              <w:t>Disadvantages</w:t>
            </w:r>
          </w:p>
        </w:tc>
      </w:tr>
      <w:tr w:rsidR="00826B25" w14:paraId="0F441C4E" w14:textId="77777777" w:rsidTr="00CB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5BCE9F6" w14:textId="77777777" w:rsidR="00826B25" w:rsidRDefault="00000000">
            <w:r>
              <w:t>Highly reliable</w:t>
            </w:r>
          </w:p>
        </w:tc>
        <w:tc>
          <w:tcPr>
            <w:tcW w:w="4320" w:type="dxa"/>
          </w:tcPr>
          <w:p w14:paraId="1B686700" w14:textId="77777777" w:rsidR="00826B25" w:rsidRDefault="00000000">
            <w:pPr>
              <w:cnfStyle w:val="000000100000" w:firstRow="0" w:lastRow="0" w:firstColumn="0" w:lastColumn="0" w:oddVBand="0" w:evenVBand="0" w:oddHBand="1" w:evenHBand="0" w:firstRowFirstColumn="0" w:firstRowLastColumn="0" w:lastRowFirstColumn="0" w:lastRowLastColumn="0"/>
            </w:pPr>
            <w:r>
              <w:t>Complex setup</w:t>
            </w:r>
          </w:p>
        </w:tc>
      </w:tr>
      <w:tr w:rsidR="00826B25" w14:paraId="513A0E1A" w14:textId="77777777" w:rsidTr="00CB5314">
        <w:tc>
          <w:tcPr>
            <w:cnfStyle w:val="001000000000" w:firstRow="0" w:lastRow="0" w:firstColumn="1" w:lastColumn="0" w:oddVBand="0" w:evenVBand="0" w:oddHBand="0" w:evenHBand="0" w:firstRowFirstColumn="0" w:firstRowLastColumn="0" w:lastRowFirstColumn="0" w:lastRowLastColumn="0"/>
            <w:tcW w:w="4320" w:type="dxa"/>
          </w:tcPr>
          <w:p w14:paraId="42FEA3BE" w14:textId="77777777" w:rsidR="00826B25" w:rsidRDefault="00000000">
            <w:r>
              <w:t>No single point of failure</w:t>
            </w:r>
          </w:p>
        </w:tc>
        <w:tc>
          <w:tcPr>
            <w:tcW w:w="4320" w:type="dxa"/>
          </w:tcPr>
          <w:p w14:paraId="3DDC8DD6" w14:textId="77777777" w:rsidR="00826B25" w:rsidRDefault="00000000">
            <w:pPr>
              <w:cnfStyle w:val="000000000000" w:firstRow="0" w:lastRow="0" w:firstColumn="0" w:lastColumn="0" w:oddVBand="0" w:evenVBand="0" w:oddHBand="0" w:evenHBand="0" w:firstRowFirstColumn="0" w:firstRowLastColumn="0" w:lastRowFirstColumn="0" w:lastRowLastColumn="0"/>
            </w:pPr>
            <w:r>
              <w:t>Expensive due to many connections</w:t>
            </w:r>
          </w:p>
        </w:tc>
      </w:tr>
      <w:tr w:rsidR="00826B25" w14:paraId="1E455DAF" w14:textId="77777777" w:rsidTr="00CB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3BE099" w14:textId="77777777" w:rsidR="00826B25" w:rsidRDefault="00000000">
            <w:r>
              <w:t>Efficient communication paths</w:t>
            </w:r>
          </w:p>
        </w:tc>
        <w:tc>
          <w:tcPr>
            <w:tcW w:w="4320" w:type="dxa"/>
          </w:tcPr>
          <w:p w14:paraId="03242FAB" w14:textId="77777777" w:rsidR="00826B25" w:rsidRDefault="00000000">
            <w:pPr>
              <w:cnfStyle w:val="000000100000" w:firstRow="0" w:lastRow="0" w:firstColumn="0" w:lastColumn="0" w:oddVBand="0" w:evenVBand="0" w:oddHBand="1" w:evenHBand="0" w:firstRowFirstColumn="0" w:firstRowLastColumn="0" w:lastRowFirstColumn="0" w:lastRowLastColumn="0"/>
            </w:pPr>
            <w:r>
              <w:t>Difficult to scale</w:t>
            </w:r>
          </w:p>
        </w:tc>
      </w:tr>
    </w:tbl>
    <w:p w14:paraId="6627BCA5" w14:textId="77777777" w:rsidR="00826B25" w:rsidRDefault="00826B25"/>
    <w:p w14:paraId="1D7CEE05" w14:textId="77777777" w:rsidR="00826B25" w:rsidRDefault="00000000">
      <w:pPr>
        <w:pStyle w:val="Heading2"/>
      </w:pPr>
      <w:bookmarkStart w:id="53" w:name="_Toc187739923"/>
      <w:r>
        <w:t>5.1.3. Hybrid Topology</w:t>
      </w:r>
      <w:bookmarkEnd w:id="53"/>
    </w:p>
    <w:p w14:paraId="5CC3F4C1" w14:textId="77777777" w:rsidR="00826B25" w:rsidRDefault="00000000">
      <w:r>
        <w:t>Hybrid topology is a combination of two or more different topologies, such as star and mesh, to improve the network for specific needs and constraints.</w:t>
      </w:r>
    </w:p>
    <w:p w14:paraId="64918021" w14:textId="77777777" w:rsidR="00826B25" w:rsidRDefault="00826B25"/>
    <w:p w14:paraId="3CED6108" w14:textId="77777777" w:rsidR="00826B25" w:rsidRDefault="00000000">
      <w:pPr>
        <w:pStyle w:val="Heading3"/>
      </w:pPr>
      <w:bookmarkStart w:id="54" w:name="_Toc187739924"/>
      <w:r>
        <w:t>5.1.3.1. How It Works</w:t>
      </w:r>
      <w:bookmarkEnd w:id="54"/>
    </w:p>
    <w:p w14:paraId="79B05116" w14:textId="77777777" w:rsidR="00826B25" w:rsidRDefault="00000000">
      <w:r>
        <w:t xml:space="preserve">1. </w:t>
      </w:r>
      <w:r>
        <w:rPr>
          <w:b/>
        </w:rPr>
        <w:t>Customization</w:t>
      </w:r>
      <w:r>
        <w:t>: Raspberry Pis can be organized in such a way that some form a star network while others form a mesh.</w:t>
      </w:r>
    </w:p>
    <w:p w14:paraId="7C23A962" w14:textId="77777777" w:rsidR="00826B25" w:rsidRDefault="00000000">
      <w:r>
        <w:t xml:space="preserve">2. </w:t>
      </w:r>
      <w:r>
        <w:rPr>
          <w:b/>
        </w:rPr>
        <w:t>Flexibility</w:t>
      </w:r>
      <w:r>
        <w:t>: This setup allows selecting the best features of each topology.</w:t>
      </w:r>
    </w:p>
    <w:p w14:paraId="7F26001F" w14:textId="77777777" w:rsidR="00826B25" w:rsidRDefault="00000000">
      <w:r>
        <w:t xml:space="preserve">3. </w:t>
      </w:r>
      <w:r>
        <w:rPr>
          <w:b/>
        </w:rPr>
        <w:t>Optimization</w:t>
      </w:r>
      <w:r>
        <w:t>: Often used to optimize for cost, performance, and reliability.</w:t>
      </w:r>
    </w:p>
    <w:p w14:paraId="6FDF9846" w14:textId="77777777" w:rsidR="00826B25" w:rsidRDefault="00826B25"/>
    <w:p w14:paraId="6FE1AEBC" w14:textId="77777777" w:rsidR="00826B25" w:rsidRDefault="00000000">
      <w:pPr>
        <w:pStyle w:val="Heading3"/>
      </w:pPr>
      <w:bookmarkStart w:id="55" w:name="_Toc187739925"/>
      <w:r>
        <w:t>5.1.3.2. Example</w:t>
      </w:r>
      <w:bookmarkEnd w:id="55"/>
    </w:p>
    <w:p w14:paraId="3FF9657F" w14:textId="77777777" w:rsidR="00826B25" w:rsidRDefault="00000000">
      <w:r>
        <w:t>A music festival with indoor "hubs" employing star topology for each stage and mesh topology to connect different stages for seamless music coordination across venues.</w:t>
      </w:r>
    </w:p>
    <w:p w14:paraId="5DB79512" w14:textId="77777777" w:rsidR="00826B25" w:rsidRDefault="00826B25"/>
    <w:p w14:paraId="66DECEDE" w14:textId="77777777" w:rsidR="00826B25" w:rsidRDefault="00000000">
      <w:pPr>
        <w:pStyle w:val="Heading3"/>
      </w:pPr>
      <w:bookmarkStart w:id="56" w:name="_Toc187739926"/>
      <w:r>
        <w:lastRenderedPageBreak/>
        <w:t>5.1.3.3. Advantages and Disadvantages</w:t>
      </w:r>
      <w:bookmarkEnd w:id="56"/>
    </w:p>
    <w:tbl>
      <w:tblPr>
        <w:tblStyle w:val="PlainTable5"/>
        <w:tblW w:w="0" w:type="auto"/>
        <w:tblLook w:val="04A0" w:firstRow="1" w:lastRow="0" w:firstColumn="1" w:lastColumn="0" w:noHBand="0" w:noVBand="1"/>
      </w:tblPr>
      <w:tblGrid>
        <w:gridCol w:w="4320"/>
        <w:gridCol w:w="4320"/>
      </w:tblGrid>
      <w:tr w:rsidR="00826B25" w14:paraId="052D7123" w14:textId="77777777" w:rsidTr="00CB53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0CB31A1B" w14:textId="77777777" w:rsidR="00826B25" w:rsidRDefault="00000000">
            <w:r>
              <w:t>Advantages</w:t>
            </w:r>
          </w:p>
        </w:tc>
        <w:tc>
          <w:tcPr>
            <w:tcW w:w="4320" w:type="dxa"/>
          </w:tcPr>
          <w:p w14:paraId="4DFD3029" w14:textId="77777777" w:rsidR="00826B25" w:rsidRDefault="00000000">
            <w:pPr>
              <w:cnfStyle w:val="100000000000" w:firstRow="1" w:lastRow="0" w:firstColumn="0" w:lastColumn="0" w:oddVBand="0" w:evenVBand="0" w:oddHBand="0" w:evenHBand="0" w:firstRowFirstColumn="0" w:firstRowLastColumn="0" w:lastRowFirstColumn="0" w:lastRowLastColumn="0"/>
            </w:pPr>
            <w:r>
              <w:t>Disadvantages</w:t>
            </w:r>
          </w:p>
        </w:tc>
      </w:tr>
      <w:tr w:rsidR="00826B25" w14:paraId="6D114BC2" w14:textId="77777777" w:rsidTr="00CB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59EFD5" w14:textId="77777777" w:rsidR="00826B25" w:rsidRDefault="00000000">
            <w:r>
              <w:t>Flexible and scalable</w:t>
            </w:r>
          </w:p>
        </w:tc>
        <w:tc>
          <w:tcPr>
            <w:tcW w:w="4320" w:type="dxa"/>
          </w:tcPr>
          <w:p w14:paraId="045286FD" w14:textId="77777777" w:rsidR="00826B25" w:rsidRDefault="00000000">
            <w:pPr>
              <w:cnfStyle w:val="000000100000" w:firstRow="0" w:lastRow="0" w:firstColumn="0" w:lastColumn="0" w:oddVBand="0" w:evenVBand="0" w:oddHBand="1" w:evenHBand="0" w:firstRowFirstColumn="0" w:firstRowLastColumn="0" w:lastRowFirstColumn="0" w:lastRowLastColumn="0"/>
            </w:pPr>
            <w:r>
              <w:t>Complex design and maintenance</w:t>
            </w:r>
          </w:p>
        </w:tc>
      </w:tr>
      <w:tr w:rsidR="00826B25" w14:paraId="51827D6B" w14:textId="77777777" w:rsidTr="00CB5314">
        <w:tc>
          <w:tcPr>
            <w:cnfStyle w:val="001000000000" w:firstRow="0" w:lastRow="0" w:firstColumn="1" w:lastColumn="0" w:oddVBand="0" w:evenVBand="0" w:oddHBand="0" w:evenHBand="0" w:firstRowFirstColumn="0" w:firstRowLastColumn="0" w:lastRowFirstColumn="0" w:lastRowLastColumn="0"/>
            <w:tcW w:w="4320" w:type="dxa"/>
          </w:tcPr>
          <w:p w14:paraId="4B9445FD" w14:textId="77777777" w:rsidR="00826B25" w:rsidRDefault="00000000">
            <w:r>
              <w:t>Cost-efficient</w:t>
            </w:r>
          </w:p>
        </w:tc>
        <w:tc>
          <w:tcPr>
            <w:tcW w:w="4320" w:type="dxa"/>
          </w:tcPr>
          <w:p w14:paraId="124DE623" w14:textId="77777777" w:rsidR="00826B25" w:rsidRDefault="00000000">
            <w:pPr>
              <w:cnfStyle w:val="000000000000" w:firstRow="0" w:lastRow="0" w:firstColumn="0" w:lastColumn="0" w:oddVBand="0" w:evenVBand="0" w:oddHBand="0" w:evenHBand="0" w:firstRowFirstColumn="0" w:firstRowLastColumn="0" w:lastRowFirstColumn="0" w:lastRowLastColumn="0"/>
            </w:pPr>
            <w:r>
              <w:t>Mixed technical requirements</w:t>
            </w:r>
          </w:p>
        </w:tc>
      </w:tr>
      <w:tr w:rsidR="00826B25" w14:paraId="5C3B6D0E" w14:textId="77777777" w:rsidTr="00CB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124E43" w14:textId="77777777" w:rsidR="00826B25" w:rsidRDefault="00000000">
            <w:r>
              <w:t>Optimized performance</w:t>
            </w:r>
          </w:p>
        </w:tc>
        <w:tc>
          <w:tcPr>
            <w:tcW w:w="4320" w:type="dxa"/>
          </w:tcPr>
          <w:p w14:paraId="57511264" w14:textId="77777777" w:rsidR="00826B25" w:rsidRDefault="00000000">
            <w:pPr>
              <w:cnfStyle w:val="000000100000" w:firstRow="0" w:lastRow="0" w:firstColumn="0" w:lastColumn="0" w:oddVBand="0" w:evenVBand="0" w:oddHBand="1" w:evenHBand="0" w:firstRowFirstColumn="0" w:firstRowLastColumn="0" w:lastRowFirstColumn="0" w:lastRowLastColumn="0"/>
            </w:pPr>
            <w:r>
              <w:t>May need advanced management tools</w:t>
            </w:r>
          </w:p>
        </w:tc>
      </w:tr>
    </w:tbl>
    <w:p w14:paraId="6ED38D0C" w14:textId="77777777" w:rsidR="00826B25" w:rsidRDefault="00826B25"/>
    <w:p w14:paraId="44D6F2D4" w14:textId="77777777" w:rsidR="00826B25" w:rsidRDefault="00000000">
      <w:pPr>
        <w:pStyle w:val="Heading2"/>
      </w:pPr>
      <w:bookmarkStart w:id="57" w:name="_Toc187739927"/>
      <w:r>
        <w:t>5.1.4. Considerations for Choosing a Topology</w:t>
      </w:r>
      <w:bookmarkEnd w:id="57"/>
    </w:p>
    <w:p w14:paraId="052E9765" w14:textId="77777777" w:rsidR="00826B25" w:rsidRDefault="00000000">
      <w:r>
        <w:t>Choosing the right topology for syncing music between Raspberry Pis depends on various factors, such as:</w:t>
      </w:r>
    </w:p>
    <w:p w14:paraId="6772B224" w14:textId="77777777" w:rsidR="00826B25" w:rsidRDefault="00000000">
      <w:r>
        <w:t xml:space="preserve">- </w:t>
      </w:r>
      <w:r>
        <w:rPr>
          <w:b/>
        </w:rPr>
        <w:t>Size of the Setup</w:t>
      </w:r>
      <w:r>
        <w:t>: The number of Raspberry Pis to be connected.</w:t>
      </w:r>
    </w:p>
    <w:p w14:paraId="3628EE9D" w14:textId="77777777" w:rsidR="00826B25" w:rsidRDefault="00000000">
      <w:r>
        <w:t xml:space="preserve">- </w:t>
      </w:r>
      <w:r>
        <w:rPr>
          <w:b/>
        </w:rPr>
        <w:t>Budget</w:t>
      </w:r>
      <w:r>
        <w:t>: Costs associated with implementing the network, including hardware and cabling.</w:t>
      </w:r>
    </w:p>
    <w:p w14:paraId="5B56C736" w14:textId="77777777" w:rsidR="00826B25" w:rsidRDefault="00000000">
      <w:r>
        <w:t xml:space="preserve">- </w:t>
      </w:r>
      <w:r>
        <w:rPr>
          <w:b/>
        </w:rPr>
        <w:t>Reliability</w:t>
      </w:r>
      <w:r>
        <w:t>: The critical need for consistent and real-time music synchronization.</w:t>
      </w:r>
    </w:p>
    <w:p w14:paraId="2B255C14" w14:textId="77777777" w:rsidR="00826B25" w:rsidRDefault="00000000">
      <w:r>
        <w:t xml:space="preserve">- </w:t>
      </w:r>
      <w:r>
        <w:rPr>
          <w:b/>
        </w:rPr>
        <w:t>Scalability</w:t>
      </w:r>
      <w:r>
        <w:t>: Potential future expansion and the ease of integrating more devices.</w:t>
      </w:r>
    </w:p>
    <w:p w14:paraId="534A2F99" w14:textId="77777777" w:rsidR="00826B25" w:rsidRDefault="00000000">
      <w:r>
        <w:t>By understanding the different topologies and their trade-offs, one can design an efficient and reliable setup for synchronizing music across multiple Raspberry Pis. Each topology has its unique characteristics suitable for specific use cases [6].</w:t>
      </w:r>
    </w:p>
    <w:p w14:paraId="6010F398" w14:textId="77777777" w:rsidR="00826B25" w:rsidRDefault="00000000">
      <w:r>
        <w:br w:type="page"/>
      </w:r>
    </w:p>
    <w:p w14:paraId="055E0775" w14:textId="77777777" w:rsidR="00826B25" w:rsidRDefault="00000000">
      <w:pPr>
        <w:pStyle w:val="Heading1"/>
      </w:pPr>
      <w:bookmarkStart w:id="58" w:name="_Toc187739928"/>
      <w:r>
        <w:lastRenderedPageBreak/>
        <w:t>6.1. Conclusion</w:t>
      </w:r>
      <w:bookmarkEnd w:id="58"/>
    </w:p>
    <w:p w14:paraId="0AEF6C55" w14:textId="4721F089" w:rsidR="00826B25" w:rsidRDefault="00000000">
      <w:r>
        <w:t>Based on our analysis, implementing Ethernet-based communication with a star or hybrid topology</w:t>
      </w:r>
      <w:r w:rsidR="00CB5314">
        <w:t xml:space="preserve"> using the TCP protocol</w:t>
      </w:r>
      <w:r>
        <w:t xml:space="preserve"> would be most effective for ensuring stable and synchronized music playback across Raspberry Pis in a music event setup. This approach leverages Ethernet's reliability and speed, mitigates potential latency issues, and accommodates future scaling with minimal redesign.</w:t>
      </w:r>
    </w:p>
    <w:p w14:paraId="4C9E7B41" w14:textId="77777777" w:rsidR="00CB5314" w:rsidRDefault="00CB5314">
      <w:r>
        <w:br w:type="page"/>
      </w:r>
    </w:p>
    <w:p w14:paraId="78D8B3A4" w14:textId="77777777" w:rsidR="00826B25" w:rsidRDefault="00000000">
      <w:pPr>
        <w:pStyle w:val="Heading1"/>
      </w:pPr>
      <w:bookmarkStart w:id="59" w:name="_Toc187739929"/>
      <w:r>
        <w:lastRenderedPageBreak/>
        <w:t>Citations</w:t>
      </w:r>
      <w:bookmarkEnd w:id="59"/>
    </w:p>
    <w:p w14:paraId="2C7080EF" w14:textId="77777777" w:rsidR="00826B25" w:rsidRDefault="00000000">
      <w:r>
        <w:t>[1] IEEE, 2021, 802.11ac: The Next Generation of Wi-Fi</w:t>
      </w:r>
    </w:p>
    <w:p w14:paraId="730F0918" w14:textId="77777777" w:rsidR="00826B25" w:rsidRDefault="00000000">
      <w:r>
        <w:t>[2] Bluetooth SIG, 2020, Bluetooth Core Specification 5.2</w:t>
      </w:r>
    </w:p>
    <w:p w14:paraId="22DCC75F" w14:textId="77777777" w:rsidR="00826B25" w:rsidRDefault="00000000">
      <w:r>
        <w:t>[3] IEEE, 2020, IEEE 802.3 Working Group</w:t>
      </w:r>
    </w:p>
    <w:p w14:paraId="0AD93F7D" w14:textId="77777777" w:rsidR="00826B25" w:rsidRDefault="00000000">
      <w:r>
        <w:t>[4] Hightower, 2017, MQTT Essentials: Understanding the Basics</w:t>
      </w:r>
    </w:p>
    <w:p w14:paraId="4B6545D2" w14:textId="77777777" w:rsidR="00826B25" w:rsidRDefault="00000000">
      <w:r>
        <w:t>[5] Lampkin, 2023, The Journal of Embedded Systems</w:t>
      </w:r>
    </w:p>
    <w:p w14:paraId="073477F6" w14:textId="77777777" w:rsidR="00826B25" w:rsidRDefault="00000000">
      <w:r>
        <w:t>[6] Smith &amp; Johnson, 2022, Embedded Systems Journal</w:t>
      </w:r>
    </w:p>
    <w:p w14:paraId="40E6F574" w14:textId="318F0EFC" w:rsidR="00CB5314" w:rsidRDefault="00CB5314">
      <w:r>
        <w:t xml:space="preserve">[7] Upton, E., &amp; </w:t>
      </w:r>
      <w:proofErr w:type="spellStart"/>
      <w:r>
        <w:t>Halfacree</w:t>
      </w:r>
      <w:proofErr w:type="spellEnd"/>
      <w:r>
        <w:t>, G. (2018). Raspberry Pi User Guide. John Wiley &amp; Sons.</w:t>
      </w:r>
    </w:p>
    <w:p w14:paraId="79DB61CA" w14:textId="456C65F2" w:rsidR="00CB5314" w:rsidRDefault="00CB5314">
      <w:r>
        <w:t xml:space="preserve">[8] </w:t>
      </w:r>
      <w:r w:rsidRPr="00CB5314">
        <w:t>Kurose, J. F., &amp; Ross, K. W</w:t>
      </w:r>
      <w:r>
        <w:t xml:space="preserve">., </w:t>
      </w:r>
      <w:r w:rsidRPr="00CB5314">
        <w:t>2021</w:t>
      </w:r>
      <w:r>
        <w:t>,</w:t>
      </w:r>
      <w:r w:rsidRPr="00CB5314">
        <w:t xml:space="preserve"> Computer Networking: A Top-Down Approach. Pearson.</w:t>
      </w:r>
    </w:p>
    <w:sectPr w:rsidR="00CB53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4987794">
    <w:abstractNumId w:val="8"/>
  </w:num>
  <w:num w:numId="2" w16cid:durableId="1630893861">
    <w:abstractNumId w:val="6"/>
  </w:num>
  <w:num w:numId="3" w16cid:durableId="1811089761">
    <w:abstractNumId w:val="5"/>
  </w:num>
  <w:num w:numId="4" w16cid:durableId="552011143">
    <w:abstractNumId w:val="4"/>
  </w:num>
  <w:num w:numId="5" w16cid:durableId="470559475">
    <w:abstractNumId w:val="7"/>
  </w:num>
  <w:num w:numId="6" w16cid:durableId="1199783154">
    <w:abstractNumId w:val="3"/>
  </w:num>
  <w:num w:numId="7" w16cid:durableId="1579048990">
    <w:abstractNumId w:val="2"/>
  </w:num>
  <w:num w:numId="8" w16cid:durableId="228424495">
    <w:abstractNumId w:val="1"/>
  </w:num>
  <w:num w:numId="9" w16cid:durableId="173581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B5E"/>
    <w:rsid w:val="0029639D"/>
    <w:rsid w:val="002B04A4"/>
    <w:rsid w:val="00326F90"/>
    <w:rsid w:val="00342A1C"/>
    <w:rsid w:val="004F2A2F"/>
    <w:rsid w:val="0062292F"/>
    <w:rsid w:val="00826B25"/>
    <w:rsid w:val="00AA1D8D"/>
    <w:rsid w:val="00B47730"/>
    <w:rsid w:val="00CB0664"/>
    <w:rsid w:val="00CB53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70B9E"/>
  <w14:defaultImageDpi w14:val="300"/>
  <w15:docId w15:val="{43CB46F6-5423-4496-80F3-911AE467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5">
    <w:name w:val="Plain Table 5"/>
    <w:basedOn w:val="TableNormal"/>
    <w:uiPriority w:val="99"/>
    <w:rsid w:val="002B04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99"/>
    <w:rsid w:val="00CB53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4F2A2F"/>
    <w:pPr>
      <w:spacing w:after="100"/>
    </w:pPr>
  </w:style>
  <w:style w:type="paragraph" w:styleId="TOC2">
    <w:name w:val="toc 2"/>
    <w:basedOn w:val="Normal"/>
    <w:next w:val="Normal"/>
    <w:autoRedefine/>
    <w:uiPriority w:val="39"/>
    <w:unhideWhenUsed/>
    <w:rsid w:val="004F2A2F"/>
    <w:pPr>
      <w:spacing w:after="100"/>
      <w:ind w:left="220"/>
    </w:pPr>
  </w:style>
  <w:style w:type="paragraph" w:styleId="TOC3">
    <w:name w:val="toc 3"/>
    <w:basedOn w:val="Normal"/>
    <w:next w:val="Normal"/>
    <w:autoRedefine/>
    <w:uiPriority w:val="39"/>
    <w:unhideWhenUsed/>
    <w:rsid w:val="004F2A2F"/>
    <w:pPr>
      <w:spacing w:after="100"/>
      <w:ind w:left="440"/>
    </w:pPr>
  </w:style>
  <w:style w:type="character" w:styleId="Hyperlink">
    <w:name w:val="Hyperlink"/>
    <w:basedOn w:val="DefaultParagraphFont"/>
    <w:uiPriority w:val="99"/>
    <w:unhideWhenUsed/>
    <w:rsid w:val="004F2A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5797ADA050A4B4FB5BC0653BA28050C" ma:contentTypeVersion="4" ma:contentTypeDescription="Een nieuw document maken." ma:contentTypeScope="" ma:versionID="2b324c2589a95de7b70a3abc98fd5e40">
  <xsd:schema xmlns:xsd="http://www.w3.org/2001/XMLSchema" xmlns:xs="http://www.w3.org/2001/XMLSchema" xmlns:p="http://schemas.microsoft.com/office/2006/metadata/properties" xmlns:ns2="d7e2d107-1e4c-4cb0-862b-8e7171c851ee" targetNamespace="http://schemas.microsoft.com/office/2006/metadata/properties" ma:root="true" ma:fieldsID="caddd0f0d85bc67507458dcbc573ae38" ns2:_="">
    <xsd:import namespace="d7e2d107-1e4c-4cb0-862b-8e7171c851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2d107-1e4c-4cb0-862b-8e7171c85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5222EDE-CDD0-4B8F-A410-560385B1250C}"/>
</file>

<file path=customXml/itemProps3.xml><?xml version="1.0" encoding="utf-8"?>
<ds:datastoreItem xmlns:ds="http://schemas.openxmlformats.org/officeDocument/2006/customXml" ds:itemID="{B06B2F2E-1228-4A6D-B61C-DBF6197537C1}"/>
</file>

<file path=customXml/itemProps4.xml><?xml version="1.0" encoding="utf-8"?>
<ds:datastoreItem xmlns:ds="http://schemas.openxmlformats.org/officeDocument/2006/customXml" ds:itemID="{C02299F1-02CB-4B97-A64F-F09A70B8F38C}"/>
</file>

<file path=docProps/app.xml><?xml version="1.0" encoding="utf-8"?>
<Properties xmlns="http://schemas.openxmlformats.org/officeDocument/2006/extended-properties" xmlns:vt="http://schemas.openxmlformats.org/officeDocument/2006/docPropsVTypes">
  <Template>Normal.dotm</Template>
  <TotalTime>24</TotalTime>
  <Pages>20</Pages>
  <Words>4031</Words>
  <Characters>22174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Lichtenbelt,Bastiaan B.O.</cp:lastModifiedBy>
  <cp:revision>3</cp:revision>
  <dcterms:created xsi:type="dcterms:W3CDTF">2013-12-23T23:15:00Z</dcterms:created>
  <dcterms:modified xsi:type="dcterms:W3CDTF">2025-01-14T08:37:00Z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0x010100B5797ADA050A4B4FB5BC0653BA28050C</vt:lpwstr>
  </property>
</Properties>
</file>